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13" w:rsidRDefault="000734D0">
      <w:pPr>
        <w:ind w:left="0" w:firstLineChars="200" w:firstLine="480"/>
        <w:rPr>
          <w:rFonts w:ascii="宋体" w:hAnsi="宋体" w:cs="宋体"/>
          <w:sz w:val="24"/>
          <w:szCs w:val="24"/>
        </w:rPr>
      </w:pPr>
      <w:r w:rsidRPr="000734D0">
        <w:rPr>
          <w:rFonts w:ascii="宋体" w:hAnsi="宋体" w:cs="宋体"/>
          <w:sz w:val="24"/>
          <w:szCs w:val="24"/>
        </w:rPr>
        <w:t>本Application支持运行在Atlas 200 DK上，实现了</w:t>
      </w:r>
      <w:r w:rsidR="00FD6D38">
        <w:rPr>
          <w:rFonts w:ascii="宋体" w:hAnsi="宋体" w:cs="宋体"/>
          <w:sz w:val="24"/>
          <w:szCs w:val="24"/>
        </w:rPr>
        <w:t>将</w:t>
      </w:r>
      <w:proofErr w:type="spellStart"/>
      <w:r w:rsidR="00FD6D38">
        <w:rPr>
          <w:rFonts w:ascii="宋体" w:hAnsi="宋体" w:cs="宋体"/>
          <w:sz w:val="24"/>
          <w:szCs w:val="24"/>
        </w:rPr>
        <w:t>OpenPose</w:t>
      </w:r>
      <w:proofErr w:type="spellEnd"/>
      <w:r w:rsidR="00FD6D38">
        <w:rPr>
          <w:rFonts w:ascii="宋体" w:hAnsi="宋体" w:cs="宋体"/>
          <w:sz w:val="24"/>
          <w:szCs w:val="24"/>
        </w:rPr>
        <w:t>与ST-GCN结合进行实时动作检测的功能。</w:t>
      </w:r>
      <w:bookmarkStart w:id="0" w:name="_GoBack"/>
      <w:bookmarkEnd w:id="0"/>
    </w:p>
    <w:p w:rsidR="004A5513" w:rsidRDefault="004A5513">
      <w:pPr>
        <w:pStyle w:val="BlockLabel"/>
        <w:rPr>
          <w:rFonts w:hint="default"/>
        </w:rPr>
      </w:pPr>
      <w:r>
        <w:t>前提条件</w:t>
      </w:r>
    </w:p>
    <w:p w:rsidR="004A5513" w:rsidRDefault="004A5513">
      <w:pPr>
        <w:rPr>
          <w:rFonts w:hint="default"/>
        </w:rPr>
      </w:pPr>
      <w:r>
        <w:t>部署此</w:t>
      </w:r>
      <w:r>
        <w:t>Sample</w:t>
      </w:r>
      <w:r>
        <w:t>前，需要准备好以下环境：</w:t>
      </w:r>
    </w:p>
    <w:p w:rsidR="004A5513" w:rsidRDefault="004A5513" w:rsidP="005B4324">
      <w:pPr>
        <w:pStyle w:val="ItemList"/>
        <w:numPr>
          <w:ilvl w:val="0"/>
          <w:numId w:val="31"/>
        </w:numPr>
        <w:rPr>
          <w:rFonts w:hint="default"/>
        </w:rPr>
      </w:pPr>
      <w:r>
        <w:t>已完成</w:t>
      </w:r>
      <w:proofErr w:type="spellStart"/>
      <w:r>
        <w:t>MindStudio</w:t>
      </w:r>
      <w:proofErr w:type="spellEnd"/>
      <w:r>
        <w:t>的安装</w:t>
      </w:r>
      <w:r w:rsidR="002C72E2">
        <w:t>。</w:t>
      </w:r>
    </w:p>
    <w:p w:rsidR="004A5513" w:rsidRDefault="004A5513" w:rsidP="005B4324">
      <w:pPr>
        <w:pStyle w:val="ItemList"/>
        <w:numPr>
          <w:ilvl w:val="0"/>
          <w:numId w:val="31"/>
        </w:numPr>
        <w:rPr>
          <w:rFonts w:hint="default"/>
        </w:rPr>
      </w:pPr>
      <w:r>
        <w:t>已完成</w:t>
      </w:r>
      <w:r>
        <w:t>Atlas 200 DK</w:t>
      </w:r>
      <w:r>
        <w:t>开发者板与</w:t>
      </w:r>
      <w:r>
        <w:t>Mind Studio</w:t>
      </w:r>
      <w:r>
        <w:t>的连接，交叉编译器的安装，</w:t>
      </w:r>
      <w:r>
        <w:t>SD</w:t>
      </w:r>
      <w:r>
        <w:t>卡的制作及基本信息的配置等</w:t>
      </w:r>
      <w:r w:rsidR="002C72E2">
        <w:t>。</w:t>
      </w:r>
    </w:p>
    <w:p w:rsidR="004A5513" w:rsidRDefault="004A5513">
      <w:pPr>
        <w:pStyle w:val="BlockLabel"/>
        <w:rPr>
          <w:rFonts w:hint="default"/>
        </w:rPr>
      </w:pPr>
      <w:r>
        <w:t>软件准备</w:t>
      </w:r>
    </w:p>
    <w:p w:rsidR="004A5513" w:rsidRDefault="004A5513">
      <w:pPr>
        <w:rPr>
          <w:rFonts w:hint="default"/>
        </w:rPr>
      </w:pPr>
      <w:r>
        <w:t>运行此</w:t>
      </w:r>
      <w:r>
        <w:t>Sample</w:t>
      </w:r>
      <w:r>
        <w:t>前，需要按照此章节获取源码包，并进行相关的环境配置。</w:t>
      </w:r>
    </w:p>
    <w:p w:rsidR="004A5513" w:rsidRPr="002207CC" w:rsidRDefault="004A5513">
      <w:pPr>
        <w:pStyle w:val="Step"/>
        <w:numPr>
          <w:ilvl w:val="6"/>
          <w:numId w:val="24"/>
        </w:numPr>
        <w:tabs>
          <w:tab w:val="left" w:pos="1701"/>
        </w:tabs>
        <w:rPr>
          <w:rFonts w:hint="default"/>
          <w:color w:val="FF0000"/>
        </w:rPr>
      </w:pPr>
      <w:r w:rsidRPr="002207CC">
        <w:rPr>
          <w:color w:val="FF0000"/>
        </w:rPr>
        <w:t>获取源码包。</w:t>
      </w:r>
    </w:p>
    <w:p w:rsidR="004A5513" w:rsidRPr="002207CC" w:rsidRDefault="004A5513">
      <w:pPr>
        <w:rPr>
          <w:rFonts w:hint="default"/>
          <w:i/>
          <w:color w:val="FF0000"/>
        </w:rPr>
      </w:pPr>
      <w:r w:rsidRPr="002207CC">
        <w:rPr>
          <w:color w:val="FF0000"/>
        </w:rPr>
        <w:t>将</w:t>
      </w:r>
      <w:r w:rsidR="00F40B56" w:rsidRPr="002207CC">
        <w:rPr>
          <w:color w:val="FF0000"/>
        </w:rPr>
        <w:t>sample-</w:t>
      </w:r>
      <w:proofErr w:type="spellStart"/>
      <w:r w:rsidR="00F40B56" w:rsidRPr="002207CC">
        <w:rPr>
          <w:color w:val="FF0000"/>
        </w:rPr>
        <w:t>superresolution</w:t>
      </w:r>
      <w:proofErr w:type="spellEnd"/>
      <w:r w:rsidR="00F40B56" w:rsidRPr="002207CC">
        <w:rPr>
          <w:color w:val="FF0000"/>
        </w:rPr>
        <w:t>目录下</w:t>
      </w:r>
      <w:r w:rsidRPr="002207CC">
        <w:rPr>
          <w:color w:val="FF0000"/>
        </w:rPr>
        <w:t>的代码以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安装用户下载至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所在</w:t>
      </w:r>
      <w:r w:rsidRPr="002207CC">
        <w:rPr>
          <w:color w:val="FF0000"/>
        </w:rPr>
        <w:t>Ubuntu</w:t>
      </w:r>
      <w:r w:rsidRPr="002207CC">
        <w:rPr>
          <w:color w:val="FF0000"/>
        </w:rPr>
        <w:t>服务器的任意目录，例如代码存放路径为：</w:t>
      </w:r>
      <w:r w:rsidRPr="002207CC">
        <w:rPr>
          <w:i/>
          <w:color w:val="FF0000"/>
        </w:rPr>
        <w:t>/home/ascend/</w:t>
      </w:r>
      <w:r w:rsidR="002F6D03" w:rsidRPr="002207CC">
        <w:rPr>
          <w:rFonts w:hint="default"/>
          <w:i/>
          <w:color w:val="FF0000"/>
        </w:rPr>
        <w:t>sample-</w:t>
      </w:r>
      <w:proofErr w:type="spellStart"/>
      <w:r w:rsidR="002F6D03" w:rsidRPr="002207CC">
        <w:rPr>
          <w:rFonts w:hint="default"/>
          <w:i/>
          <w:color w:val="FF0000"/>
        </w:rPr>
        <w:t>superresolution</w:t>
      </w:r>
      <w:proofErr w:type="spellEnd"/>
      <w:r w:rsidRPr="002207CC">
        <w:rPr>
          <w:iCs/>
          <w:color w:val="FF0000"/>
        </w:rPr>
        <w:t>。</w:t>
      </w:r>
    </w:p>
    <w:p w:rsidR="00BF7BA5" w:rsidRPr="002207CC" w:rsidRDefault="00BF7BA5" w:rsidP="00BF7BA5">
      <w:pPr>
        <w:pStyle w:val="Step"/>
        <w:numPr>
          <w:ilvl w:val="6"/>
          <w:numId w:val="24"/>
        </w:numPr>
        <w:tabs>
          <w:tab w:val="left" w:pos="1701"/>
        </w:tabs>
        <w:rPr>
          <w:rFonts w:hint="default"/>
          <w:color w:val="FF0000"/>
        </w:rPr>
      </w:pPr>
      <w:r w:rsidRPr="002207CC">
        <w:rPr>
          <w:color w:val="FF0000"/>
        </w:rPr>
        <w:t>获取此应用中所需要的原始网络模型。</w:t>
      </w:r>
    </w:p>
    <w:p w:rsidR="00BF7BA5" w:rsidRPr="002207CC" w:rsidRDefault="00BF7BA5" w:rsidP="00BF7BA5">
      <w:pPr>
        <w:rPr>
          <w:rFonts w:hint="default"/>
          <w:iCs/>
          <w:color w:val="FF0000"/>
        </w:rPr>
      </w:pPr>
      <w:r w:rsidRPr="002207CC">
        <w:rPr>
          <w:color w:val="FF0000"/>
        </w:rPr>
        <w:t>此应用中使用的三个原始网络模型权重分别通过</w:t>
      </w:r>
      <w:r w:rsidRPr="002207CC">
        <w:rPr>
          <w:rFonts w:hint="default"/>
          <w:color w:val="FF0000"/>
        </w:rPr>
        <w:fldChar w:fldCharType="begin"/>
      </w:r>
      <w:r w:rsidRPr="002207CC">
        <w:rPr>
          <w:rFonts w:hint="default"/>
          <w:color w:val="FF0000"/>
        </w:rPr>
        <w:instrText xml:space="preserve"> HYPERLINK "http://mmlab.ie.cuhk.edu.hk/projects/SRCNN.html" </w:instrText>
      </w:r>
      <w:r w:rsidRPr="002207CC">
        <w:rPr>
          <w:rFonts w:hint="default"/>
          <w:color w:val="FF0000"/>
        </w:rPr>
      </w:r>
      <w:r w:rsidRPr="002207CC">
        <w:rPr>
          <w:rFonts w:hint="default"/>
          <w:color w:val="FF0000"/>
        </w:rPr>
        <w:fldChar w:fldCharType="separate"/>
      </w:r>
      <w:r w:rsidRPr="002207CC">
        <w:rPr>
          <w:rStyle w:val="a7"/>
          <w:color w:val="FF0000"/>
        </w:rPr>
        <w:t>SRCNN</w:t>
      </w:r>
      <w:r w:rsidRPr="002207CC">
        <w:rPr>
          <w:rFonts w:hint="default"/>
          <w:color w:val="FF0000"/>
        </w:rPr>
        <w:fldChar w:fldCharType="end"/>
      </w:r>
      <w:r w:rsidRPr="002207CC">
        <w:rPr>
          <w:color w:val="FF0000"/>
        </w:rPr>
        <w:t>、</w:t>
      </w:r>
      <w:r w:rsidRPr="002207CC">
        <w:rPr>
          <w:rFonts w:hint="default"/>
          <w:color w:val="FF0000"/>
        </w:rPr>
        <w:fldChar w:fldCharType="begin"/>
      </w:r>
      <w:r w:rsidRPr="002207CC">
        <w:rPr>
          <w:rFonts w:hint="default"/>
          <w:color w:val="FF0000"/>
        </w:rPr>
        <w:instrText xml:space="preserve"> HYPERLINK "http://mmlab.ie.cuhk.edu.hk/projects/FSRCNN.html" </w:instrText>
      </w:r>
      <w:r w:rsidRPr="002207CC">
        <w:rPr>
          <w:rFonts w:hint="default"/>
          <w:color w:val="FF0000"/>
        </w:rPr>
      </w:r>
      <w:r w:rsidRPr="002207CC">
        <w:rPr>
          <w:rFonts w:hint="default"/>
          <w:color w:val="FF0000"/>
        </w:rPr>
        <w:fldChar w:fldCharType="separate"/>
      </w:r>
      <w:r w:rsidRPr="002207CC">
        <w:rPr>
          <w:rStyle w:val="a7"/>
          <w:color w:val="FF0000"/>
        </w:rPr>
        <w:t>FSRCNN</w:t>
      </w:r>
      <w:r w:rsidRPr="002207CC">
        <w:rPr>
          <w:rFonts w:hint="default"/>
          <w:color w:val="FF0000"/>
        </w:rPr>
        <w:fldChar w:fldCharType="end"/>
      </w:r>
      <w:r w:rsidRPr="002207CC">
        <w:rPr>
          <w:color w:val="FF0000"/>
        </w:rPr>
        <w:t>以及</w:t>
      </w:r>
      <w:r w:rsidRPr="002207CC">
        <w:rPr>
          <w:rFonts w:hint="default"/>
          <w:color w:val="FF0000"/>
        </w:rPr>
        <w:fldChar w:fldCharType="begin"/>
      </w:r>
      <w:r w:rsidRPr="002207CC">
        <w:rPr>
          <w:rFonts w:hint="default"/>
          <w:color w:val="FF0000"/>
        </w:rPr>
        <w:instrText xml:space="preserve"> HYPERLINK "https://github.com/wangxuewen99/Super-Resolution/tree/master/ESPCN" </w:instrText>
      </w:r>
      <w:r w:rsidRPr="002207CC">
        <w:rPr>
          <w:rFonts w:hint="default"/>
          <w:color w:val="FF0000"/>
        </w:rPr>
      </w:r>
      <w:r w:rsidRPr="002207CC">
        <w:rPr>
          <w:rFonts w:hint="default"/>
          <w:color w:val="FF0000"/>
        </w:rPr>
        <w:fldChar w:fldCharType="separate"/>
      </w:r>
      <w:r w:rsidRPr="002207CC">
        <w:rPr>
          <w:rStyle w:val="a7"/>
          <w:color w:val="FF0000"/>
        </w:rPr>
        <w:t>ESPCN</w:t>
      </w:r>
      <w:r w:rsidRPr="002207CC">
        <w:rPr>
          <w:rFonts w:hint="default"/>
          <w:color w:val="FF0000"/>
        </w:rPr>
        <w:fldChar w:fldCharType="end"/>
      </w:r>
      <w:r w:rsidRPr="002207CC">
        <w:rPr>
          <w:color w:val="FF0000"/>
        </w:rPr>
        <w:t>开源代码训练得到。另外，在网络模型文件中，需要对</w:t>
      </w:r>
      <w:r w:rsidRPr="002207CC">
        <w:rPr>
          <w:color w:val="FF0000"/>
        </w:rPr>
        <w:t>padding</w:t>
      </w:r>
      <w:r w:rsidRPr="002207CC">
        <w:rPr>
          <w:color w:val="FF0000"/>
        </w:rPr>
        <w:t>参数做一些修改以保证卷积后特征图的尺寸不变</w:t>
      </w:r>
      <w:r w:rsidRPr="002207CC">
        <w:rPr>
          <w:iCs/>
          <w:color w:val="FF0000"/>
        </w:rPr>
        <w:t>。</w:t>
      </w:r>
    </w:p>
    <w:p w:rsidR="00BF7BA5" w:rsidRPr="002207CC" w:rsidRDefault="00BF7BA5" w:rsidP="00BF7BA5">
      <w:pPr>
        <w:rPr>
          <w:iCs/>
          <w:color w:val="FF0000"/>
        </w:rPr>
      </w:pPr>
      <w:r w:rsidRPr="002207CC">
        <w:rPr>
          <w:iCs/>
          <w:color w:val="FF0000"/>
        </w:rPr>
        <w:t>修改后可适用于推理的网络模型文件及训练后得到的权重文件，已存放至</w:t>
      </w:r>
      <w:r w:rsidRPr="002207CC">
        <w:rPr>
          <w:iCs/>
          <w:color w:val="FF0000"/>
        </w:rPr>
        <w:t xml:space="preserve"> </w:t>
      </w:r>
      <w:r w:rsidRPr="002207CC">
        <w:rPr>
          <w:i/>
          <w:color w:val="FF0000"/>
        </w:rPr>
        <w:t>sample-</w:t>
      </w:r>
      <w:proofErr w:type="spellStart"/>
      <w:r w:rsidRPr="002207CC">
        <w:rPr>
          <w:i/>
          <w:color w:val="FF0000"/>
        </w:rPr>
        <w:t>superresolution</w:t>
      </w:r>
      <w:proofErr w:type="spellEnd"/>
      <w:r w:rsidRPr="002207CC">
        <w:rPr>
          <w:i/>
          <w:color w:val="FF0000"/>
        </w:rPr>
        <w:t>/</w:t>
      </w:r>
      <w:proofErr w:type="spellStart"/>
      <w:r w:rsidRPr="002207CC">
        <w:rPr>
          <w:i/>
          <w:color w:val="FF0000"/>
        </w:rPr>
        <w:t>caffemodel</w:t>
      </w:r>
      <w:proofErr w:type="spellEnd"/>
      <w:r w:rsidRPr="002207CC">
        <w:rPr>
          <w:iCs/>
          <w:color w:val="FF0000"/>
        </w:rPr>
        <w:t>。</w:t>
      </w:r>
    </w:p>
    <w:p w:rsidR="00BF7BA5" w:rsidRPr="002207CC" w:rsidRDefault="009427D3" w:rsidP="00BF7BA5">
      <w:pPr>
        <w:pStyle w:val="Step"/>
        <w:numPr>
          <w:ilvl w:val="6"/>
          <w:numId w:val="24"/>
        </w:numPr>
        <w:tabs>
          <w:tab w:val="left" w:pos="1701"/>
        </w:tabs>
        <w:rPr>
          <w:rFonts w:hint="default"/>
          <w:color w:val="FF0000"/>
        </w:rPr>
      </w:pPr>
      <w:r w:rsidRPr="002207CC">
        <w:rPr>
          <w:color w:val="FF0000"/>
        </w:rPr>
        <w:t>将原始网络模型转换为</w:t>
      </w:r>
      <w:r w:rsidRPr="002207CC">
        <w:rPr>
          <w:color w:val="FF0000"/>
        </w:rPr>
        <w:t>Davinci</w:t>
      </w:r>
      <w:r w:rsidRPr="002207CC">
        <w:rPr>
          <w:color w:val="FF0000"/>
        </w:rPr>
        <w:t>模型</w:t>
      </w:r>
      <w:r w:rsidR="00BF7BA5" w:rsidRPr="002207CC">
        <w:rPr>
          <w:color w:val="FF0000"/>
        </w:rPr>
        <w:t>。</w:t>
      </w:r>
    </w:p>
    <w:p w:rsidR="009427D3" w:rsidRPr="002207CC" w:rsidRDefault="009427D3" w:rsidP="00CD45A9">
      <w:pPr>
        <w:pStyle w:val="ItemListText"/>
        <w:ind w:leftChars="810" w:left="1701"/>
        <w:rPr>
          <w:color w:val="FF0000"/>
        </w:rPr>
      </w:pPr>
      <w:r w:rsidRPr="002207CC">
        <w:rPr>
          <w:color w:val="FF0000"/>
        </w:rPr>
        <w:t>在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操作界面的顶部菜单栏中选择“</w:t>
      </w:r>
      <w:r w:rsidRPr="002207CC">
        <w:rPr>
          <w:color w:val="FF0000"/>
        </w:rPr>
        <w:t>Tool &gt; Convert Model</w:t>
      </w:r>
      <w:r w:rsidRPr="002207CC">
        <w:rPr>
          <w:color w:val="FF0000"/>
        </w:rPr>
        <w:t>”，进入模型转换界面。</w:t>
      </w:r>
    </w:p>
    <w:p w:rsidR="009427D3" w:rsidRPr="002207CC" w:rsidRDefault="009427D3" w:rsidP="00CD45A9">
      <w:pPr>
        <w:pStyle w:val="ItemListText"/>
        <w:ind w:leftChars="810" w:left="1701"/>
        <w:rPr>
          <w:color w:val="FF0000"/>
        </w:rPr>
      </w:pPr>
      <w:r w:rsidRPr="002207CC">
        <w:rPr>
          <w:color w:val="FF0000"/>
        </w:rPr>
        <w:t>在弹出的</w:t>
      </w:r>
      <w:r w:rsidRPr="002207CC">
        <w:rPr>
          <w:color w:val="FF0000"/>
        </w:rPr>
        <w:t>Convert Model</w:t>
      </w:r>
      <w:r w:rsidRPr="002207CC">
        <w:rPr>
          <w:color w:val="FF0000"/>
        </w:rPr>
        <w:t>操作界面中，</w:t>
      </w:r>
      <w:r w:rsidRPr="002207CC">
        <w:rPr>
          <w:b/>
          <w:bCs/>
          <w:color w:val="FF0000"/>
        </w:rPr>
        <w:t>Model File</w:t>
      </w:r>
      <w:r w:rsidRPr="002207CC">
        <w:rPr>
          <w:color w:val="FF0000"/>
        </w:rPr>
        <w:t>与</w:t>
      </w:r>
      <w:r w:rsidRPr="002207CC">
        <w:rPr>
          <w:b/>
          <w:bCs/>
          <w:color w:val="FF0000"/>
        </w:rPr>
        <w:t>Weight File</w:t>
      </w:r>
      <w:r w:rsidRPr="002207CC">
        <w:rPr>
          <w:color w:val="FF0000"/>
        </w:rPr>
        <w:t>分别选择模型文件和权重文件。</w:t>
      </w:r>
    </w:p>
    <w:p w:rsidR="009427D3" w:rsidRPr="002207CC" w:rsidRDefault="009427D3" w:rsidP="00CD45A9">
      <w:pPr>
        <w:pStyle w:val="ItemListText"/>
        <w:ind w:left="1701"/>
        <w:rPr>
          <w:rFonts w:hint="default"/>
          <w:color w:val="FF0000"/>
        </w:rPr>
      </w:pPr>
      <w:r w:rsidRPr="002207CC">
        <w:rPr>
          <w:rFonts w:hint="default"/>
          <w:color w:val="FF0000"/>
        </w:rPr>
        <w:t>如</w:t>
      </w:r>
      <w:r w:rsidRPr="002207CC">
        <w:rPr>
          <w:rFonts w:hint="default"/>
          <w:color w:val="FF0000"/>
        </w:rPr>
        <w:fldChar w:fldCharType="begin"/>
      </w:r>
      <w:r w:rsidRPr="002207CC">
        <w:rPr>
          <w:rFonts w:hint="default"/>
          <w:color w:val="FF0000"/>
        </w:rPr>
        <w:instrText xml:space="preserve"> HYPERLINK "https://github.com/Ascend/sample-facedetection/blob/master/README_cn.md" \l "zh-cn_topic_0182554577_fig1954118512311" </w:instrText>
      </w:r>
      <w:r w:rsidRPr="002207CC">
        <w:rPr>
          <w:rFonts w:hint="default"/>
          <w:color w:val="FF0000"/>
        </w:rPr>
        <w:fldChar w:fldCharType="separate"/>
      </w:r>
      <w:r w:rsidRPr="002207CC">
        <w:rPr>
          <w:rFonts w:hint="default"/>
          <w:color w:val="FF0000"/>
        </w:rPr>
        <w:t>图</w:t>
      </w:r>
      <w:r w:rsidRPr="002207CC">
        <w:rPr>
          <w:rFonts w:hint="default"/>
          <w:color w:val="FF0000"/>
        </w:rPr>
        <w:t>1</w:t>
      </w:r>
      <w:r w:rsidRPr="002207CC">
        <w:rPr>
          <w:rFonts w:hint="default"/>
          <w:color w:val="FF0000"/>
        </w:rPr>
        <w:fldChar w:fldCharType="end"/>
      </w:r>
      <w:r w:rsidRPr="002207CC">
        <w:rPr>
          <w:rFonts w:hint="default"/>
          <w:color w:val="FF0000"/>
        </w:rPr>
        <w:t>所示：</w:t>
      </w:r>
    </w:p>
    <w:p w:rsidR="009427D3" w:rsidRPr="002207CC" w:rsidRDefault="00516C7D" w:rsidP="00CD45A9">
      <w:pPr>
        <w:pStyle w:val="ItemListText"/>
        <w:numPr>
          <w:ilvl w:val="0"/>
          <w:numId w:val="27"/>
        </w:numPr>
        <w:ind w:leftChars="800" w:left="2100"/>
        <w:rPr>
          <w:rFonts w:hint="default"/>
          <w:color w:val="FF0000"/>
        </w:rPr>
      </w:pPr>
      <w:r w:rsidRPr="002207CC">
        <w:rPr>
          <w:color w:val="FF0000"/>
        </w:rPr>
        <w:t>根据低分辨率图像的高度和宽度，设置对应的</w:t>
      </w:r>
      <w:r w:rsidRPr="002207CC">
        <w:rPr>
          <w:b/>
          <w:bCs/>
          <w:color w:val="FF0000"/>
        </w:rPr>
        <w:t>Input Shape</w:t>
      </w:r>
      <w:r w:rsidRPr="002207CC">
        <w:rPr>
          <w:color w:val="FF0000"/>
        </w:rPr>
        <w:t>。如果选择的是</w:t>
      </w:r>
      <w:r w:rsidRPr="002207CC">
        <w:rPr>
          <w:color w:val="FF0000"/>
        </w:rPr>
        <w:t>SRCNN</w:t>
      </w:r>
      <w:r w:rsidRPr="002207CC">
        <w:rPr>
          <w:color w:val="FF0000"/>
        </w:rPr>
        <w:t>网络，此处的宽高需要设置为低分辨率图像的三倍。另外，注意其中的</w:t>
      </w:r>
      <w:r w:rsidRPr="002207CC">
        <w:rPr>
          <w:b/>
          <w:bCs/>
          <w:color w:val="FF0000"/>
        </w:rPr>
        <w:t>N</w:t>
      </w:r>
      <w:r w:rsidRPr="002207CC">
        <w:rPr>
          <w:color w:val="FF0000"/>
        </w:rPr>
        <w:t>和</w:t>
      </w:r>
      <w:r w:rsidRPr="002207CC">
        <w:rPr>
          <w:b/>
          <w:bCs/>
          <w:color w:val="FF0000"/>
        </w:rPr>
        <w:t>C</w:t>
      </w:r>
      <w:r w:rsidRPr="002207CC">
        <w:rPr>
          <w:color w:val="FF0000"/>
        </w:rPr>
        <w:t>都需要设置为</w:t>
      </w:r>
      <w:r w:rsidRPr="002207CC">
        <w:rPr>
          <w:b/>
          <w:bCs/>
          <w:color w:val="FF0000"/>
        </w:rPr>
        <w:t>1</w:t>
      </w:r>
      <w:r w:rsidRPr="002207CC">
        <w:rPr>
          <w:color w:val="FF0000"/>
        </w:rPr>
        <w:t>。</w:t>
      </w:r>
    </w:p>
    <w:p w:rsidR="009427D3" w:rsidRPr="002207CC" w:rsidRDefault="00516C7D" w:rsidP="00516C7D">
      <w:pPr>
        <w:pStyle w:val="ItemListText"/>
        <w:numPr>
          <w:ilvl w:val="0"/>
          <w:numId w:val="27"/>
        </w:numPr>
        <w:ind w:left="2125"/>
        <w:rPr>
          <w:color w:val="FF0000"/>
        </w:rPr>
      </w:pPr>
      <w:r w:rsidRPr="002207CC">
        <w:rPr>
          <w:color w:val="FF0000"/>
        </w:rPr>
        <w:t>在</w:t>
      </w:r>
      <w:r w:rsidRPr="002207CC">
        <w:rPr>
          <w:b/>
          <w:bCs/>
          <w:color w:val="FF0000"/>
        </w:rPr>
        <w:t>Input Image Preprocess</w:t>
      </w:r>
      <w:r w:rsidRPr="002207CC">
        <w:rPr>
          <w:color w:val="FF0000"/>
        </w:rPr>
        <w:t>中，选择</w:t>
      </w:r>
      <w:r w:rsidRPr="002207CC">
        <w:rPr>
          <w:b/>
          <w:bCs/>
          <w:color w:val="FF0000"/>
        </w:rPr>
        <w:t>Input Image Format</w:t>
      </w:r>
      <w:r w:rsidRPr="002207CC">
        <w:rPr>
          <w:color w:val="FF0000"/>
        </w:rPr>
        <w:t>为</w:t>
      </w:r>
      <w:r w:rsidRPr="002207CC">
        <w:rPr>
          <w:b/>
          <w:bCs/>
          <w:color w:val="FF0000"/>
        </w:rPr>
        <w:t>YUV400_U8</w:t>
      </w:r>
      <w:r w:rsidRPr="002207CC">
        <w:rPr>
          <w:color w:val="FF0000"/>
        </w:rPr>
        <w:t>，</w:t>
      </w:r>
      <w:r w:rsidRPr="002207CC">
        <w:rPr>
          <w:b/>
          <w:bCs/>
          <w:color w:val="FF0000"/>
        </w:rPr>
        <w:t>Input Image Size</w:t>
      </w:r>
      <w:r w:rsidRPr="002207CC">
        <w:rPr>
          <w:color w:val="FF0000"/>
        </w:rPr>
        <w:t>与</w:t>
      </w:r>
      <w:r w:rsidRPr="002207CC">
        <w:rPr>
          <w:b/>
          <w:bCs/>
          <w:color w:val="FF0000"/>
        </w:rPr>
        <w:t>Input Shape</w:t>
      </w:r>
      <w:r w:rsidRPr="002207CC">
        <w:rPr>
          <w:color w:val="FF0000"/>
        </w:rPr>
        <w:t>中的宽高相同，</w:t>
      </w:r>
      <w:r w:rsidRPr="002207CC">
        <w:rPr>
          <w:b/>
          <w:bCs/>
          <w:color w:val="FF0000"/>
        </w:rPr>
        <w:t>Multiplying Factor</w:t>
      </w:r>
      <w:r w:rsidRPr="002207CC">
        <w:rPr>
          <w:color w:val="FF0000"/>
        </w:rPr>
        <w:t>设置为</w:t>
      </w:r>
      <w:r w:rsidRPr="002207CC">
        <w:rPr>
          <w:b/>
          <w:bCs/>
          <w:color w:val="FF0000"/>
        </w:rPr>
        <w:t>0.0039215</w:t>
      </w:r>
      <w:r w:rsidRPr="002207CC">
        <w:rPr>
          <w:color w:val="FF0000"/>
        </w:rPr>
        <w:t>。</w:t>
      </w:r>
    </w:p>
    <w:p w:rsidR="009427D3" w:rsidRPr="002207CC" w:rsidRDefault="002207CC" w:rsidP="00FA4536">
      <w:pPr>
        <w:spacing w:line="300" w:lineRule="auto"/>
        <w:ind w:left="840" w:firstLine="420"/>
        <w:jc w:val="center"/>
        <w:rPr>
          <w:color w:val="FF0000"/>
        </w:rPr>
      </w:pPr>
      <w:r w:rsidRPr="002207CC">
        <w:rPr>
          <w:noProof/>
          <w:color w:val="FF0000"/>
        </w:rPr>
        <w:lastRenderedPageBreak/>
        <w:drawing>
          <wp:inline distT="0" distB="0" distL="0" distR="0">
            <wp:extent cx="4768850" cy="446087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D3" w:rsidRPr="002207CC" w:rsidRDefault="009427D3" w:rsidP="009427D3">
      <w:pPr>
        <w:pStyle w:val="af3"/>
        <w:spacing w:line="300" w:lineRule="auto"/>
        <w:jc w:val="center"/>
        <w:rPr>
          <w:rFonts w:eastAsia="宋体"/>
          <w:color w:val="FF0000"/>
        </w:rPr>
      </w:pPr>
      <w:r w:rsidRPr="002207CC">
        <w:rPr>
          <w:color w:val="FF0000"/>
        </w:rPr>
        <w:t>图</w:t>
      </w:r>
      <w:r w:rsidRPr="002207CC">
        <w:rPr>
          <w:color w:val="FF0000"/>
        </w:rPr>
        <w:t xml:space="preserve">1 </w:t>
      </w:r>
      <w:r w:rsidRPr="002207CC">
        <w:rPr>
          <w:color w:val="FF0000"/>
        </w:rPr>
        <w:t>模型转换配置</w:t>
      </w:r>
      <w:r w:rsidR="00FA4536" w:rsidRPr="002207CC">
        <w:rPr>
          <w:color w:val="FF0000"/>
        </w:rPr>
        <w:t>示例</w:t>
      </w:r>
    </w:p>
    <w:p w:rsidR="00BF7BA5" w:rsidRPr="002207CC" w:rsidRDefault="00847250" w:rsidP="00847250">
      <w:pPr>
        <w:pStyle w:val="ItemListText"/>
        <w:ind w:left="1701"/>
        <w:rPr>
          <w:color w:val="FF0000"/>
        </w:rPr>
      </w:pPr>
      <w:r w:rsidRPr="002207CC">
        <w:rPr>
          <w:color w:val="FF0000"/>
        </w:rPr>
        <w:t>单击</w:t>
      </w:r>
      <w:r w:rsidRPr="002207CC">
        <w:rPr>
          <w:color w:val="FF0000"/>
        </w:rPr>
        <w:t>OK</w:t>
      </w:r>
      <w:r w:rsidRPr="002207CC">
        <w:rPr>
          <w:color w:val="FF0000"/>
        </w:rPr>
        <w:t>开始转换模型。模型转换成功后，后缀为</w:t>
      </w:r>
      <w:r w:rsidRPr="002207CC">
        <w:rPr>
          <w:color w:val="FF0000"/>
        </w:rPr>
        <w:t>.om</w:t>
      </w:r>
      <w:r w:rsidRPr="002207CC">
        <w:rPr>
          <w:color w:val="FF0000"/>
        </w:rPr>
        <w:t>的</w:t>
      </w:r>
      <w:r w:rsidRPr="002207CC">
        <w:rPr>
          <w:color w:val="FF0000"/>
        </w:rPr>
        <w:t>Davinci</w:t>
      </w:r>
      <w:r w:rsidRPr="002207CC">
        <w:rPr>
          <w:color w:val="FF0000"/>
        </w:rPr>
        <w:t>模型存放地址为</w:t>
      </w:r>
      <w:r w:rsidRPr="002207CC">
        <w:rPr>
          <w:i/>
          <w:iCs/>
          <w:color w:val="FF0000"/>
        </w:rPr>
        <w:t>$HOME/tools/</w:t>
      </w:r>
      <w:proofErr w:type="spellStart"/>
      <w:r w:rsidRPr="002207CC">
        <w:rPr>
          <w:i/>
          <w:iCs/>
          <w:color w:val="FF0000"/>
        </w:rPr>
        <w:t>che</w:t>
      </w:r>
      <w:proofErr w:type="spellEnd"/>
      <w:r w:rsidRPr="002207CC">
        <w:rPr>
          <w:i/>
          <w:iCs/>
          <w:color w:val="FF0000"/>
        </w:rPr>
        <w:t>/model-zoo/my-model/xxx</w:t>
      </w:r>
      <w:r w:rsidR="009427D3" w:rsidRPr="002207CC">
        <w:rPr>
          <w:color w:val="FF0000"/>
        </w:rPr>
        <w:t>。</w:t>
      </w:r>
    </w:p>
    <w:p w:rsidR="004A5513" w:rsidRPr="002207CC" w:rsidRDefault="004A5513">
      <w:pPr>
        <w:pStyle w:val="Step"/>
        <w:rPr>
          <w:rFonts w:hint="default"/>
          <w:color w:val="FF0000"/>
        </w:rPr>
      </w:pPr>
      <w:r w:rsidRPr="002207CC">
        <w:rPr>
          <w:color w:val="FF0000"/>
        </w:rPr>
        <w:t>以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安装用户登录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所在</w:t>
      </w:r>
      <w:r w:rsidRPr="002207CC">
        <w:rPr>
          <w:color w:val="FF0000"/>
        </w:rPr>
        <w:t>Ubuntu</w:t>
      </w:r>
      <w:r w:rsidRPr="002207CC">
        <w:rPr>
          <w:color w:val="FF0000"/>
        </w:rPr>
        <w:t>服务器，并设置环境变量</w:t>
      </w:r>
      <w:r w:rsidRPr="002207CC">
        <w:rPr>
          <w:color w:val="FF0000"/>
        </w:rPr>
        <w:t>DDK_HOME</w:t>
      </w:r>
      <w:r w:rsidRPr="002207CC">
        <w:rPr>
          <w:color w:val="FF0000"/>
        </w:rPr>
        <w:t>。</w:t>
      </w:r>
    </w:p>
    <w:p w:rsidR="004A5513" w:rsidRPr="002207CC" w:rsidRDefault="004A5513">
      <w:pPr>
        <w:rPr>
          <w:rFonts w:hint="default"/>
          <w:color w:val="FF0000"/>
        </w:rPr>
      </w:pPr>
      <w:r w:rsidRPr="002207CC">
        <w:rPr>
          <w:b/>
          <w:color w:val="FF0000"/>
        </w:rPr>
        <w:t>vim ~/.</w:t>
      </w:r>
      <w:proofErr w:type="spellStart"/>
      <w:r w:rsidRPr="002207CC">
        <w:rPr>
          <w:b/>
          <w:color w:val="FF0000"/>
        </w:rPr>
        <w:t>bashrc</w:t>
      </w:r>
      <w:proofErr w:type="spellEnd"/>
    </w:p>
    <w:p w:rsidR="004A5513" w:rsidRPr="002207CC" w:rsidRDefault="004A5513">
      <w:pPr>
        <w:rPr>
          <w:rFonts w:hint="default"/>
          <w:color w:val="FF0000"/>
        </w:rPr>
      </w:pPr>
      <w:r w:rsidRPr="002207CC">
        <w:rPr>
          <w:color w:val="FF0000"/>
        </w:rPr>
        <w:t>执行如下命令在最后一行添加</w:t>
      </w:r>
      <w:r w:rsidRPr="002207CC">
        <w:rPr>
          <w:color w:val="FF0000"/>
        </w:rPr>
        <w:t>DDK_HOME</w:t>
      </w:r>
      <w:r w:rsidRPr="002207CC">
        <w:rPr>
          <w:color w:val="FF0000"/>
        </w:rPr>
        <w:t>及</w:t>
      </w:r>
      <w:r w:rsidRPr="002207CC">
        <w:rPr>
          <w:color w:val="FF0000"/>
        </w:rPr>
        <w:t>LD_LIBRARY_PATH</w:t>
      </w:r>
      <w:r w:rsidRPr="002207CC">
        <w:rPr>
          <w:color w:val="FF0000"/>
        </w:rPr>
        <w:t>的环境变量。</w:t>
      </w:r>
    </w:p>
    <w:p w:rsidR="004A5513" w:rsidRPr="002207CC" w:rsidRDefault="004A5513">
      <w:pPr>
        <w:rPr>
          <w:rFonts w:hint="default"/>
          <w:color w:val="FF0000"/>
        </w:rPr>
      </w:pPr>
      <w:r w:rsidRPr="002207CC">
        <w:rPr>
          <w:b/>
          <w:color w:val="FF0000"/>
        </w:rPr>
        <w:t>export DDK_HOME=/home/XXX/tools/</w:t>
      </w:r>
      <w:proofErr w:type="spellStart"/>
      <w:r w:rsidRPr="002207CC">
        <w:rPr>
          <w:b/>
          <w:color w:val="FF0000"/>
        </w:rPr>
        <w:t>che</w:t>
      </w:r>
      <w:proofErr w:type="spellEnd"/>
      <w:r w:rsidRPr="002207CC">
        <w:rPr>
          <w:b/>
          <w:color w:val="FF0000"/>
        </w:rPr>
        <w:t>/</w:t>
      </w:r>
      <w:proofErr w:type="spellStart"/>
      <w:r w:rsidRPr="002207CC">
        <w:rPr>
          <w:b/>
          <w:color w:val="FF0000"/>
        </w:rPr>
        <w:t>ddk</w:t>
      </w:r>
      <w:proofErr w:type="spellEnd"/>
      <w:r w:rsidRPr="002207CC">
        <w:rPr>
          <w:b/>
          <w:color w:val="FF0000"/>
        </w:rPr>
        <w:t>/</w:t>
      </w:r>
      <w:proofErr w:type="spellStart"/>
      <w:r w:rsidRPr="002207CC">
        <w:rPr>
          <w:b/>
          <w:color w:val="FF0000"/>
        </w:rPr>
        <w:t>ddk</w:t>
      </w:r>
      <w:proofErr w:type="spellEnd"/>
    </w:p>
    <w:p w:rsidR="004A5513" w:rsidRPr="002207CC" w:rsidRDefault="004A5513">
      <w:pPr>
        <w:rPr>
          <w:rFonts w:hint="default"/>
          <w:color w:val="FF0000"/>
        </w:rPr>
      </w:pPr>
      <w:r w:rsidRPr="002207CC">
        <w:rPr>
          <w:b/>
          <w:color w:val="FF0000"/>
        </w:rPr>
        <w:t>export LD_LIBRARY_PATH=$DDK_HOME/</w:t>
      </w:r>
      <w:proofErr w:type="spellStart"/>
      <w:r w:rsidRPr="002207CC">
        <w:rPr>
          <w:b/>
          <w:color w:val="FF0000"/>
        </w:rPr>
        <w:t>uihost</w:t>
      </w:r>
      <w:proofErr w:type="spellEnd"/>
      <w:r w:rsidRPr="002207CC">
        <w:rPr>
          <w:b/>
          <w:color w:val="FF0000"/>
        </w:rPr>
        <w:t>/lib</w:t>
      </w:r>
    </w:p>
    <w:p w:rsidR="004A5513" w:rsidRPr="002207CC" w:rsidRDefault="002207CC">
      <w:pPr>
        <w:pStyle w:val="NotesHeading"/>
        <w:tabs>
          <w:tab w:val="left" w:pos="2100"/>
        </w:tabs>
        <w:rPr>
          <w:rFonts w:hint="default"/>
          <w:color w:val="FF0000"/>
        </w:rPr>
      </w:pPr>
      <w:r w:rsidRPr="002207CC">
        <w:rPr>
          <w:noProof/>
          <w:color w:val="FF0000"/>
        </w:rPr>
        <w:drawing>
          <wp:inline distT="0" distB="0" distL="0" distR="0">
            <wp:extent cx="461645" cy="153670"/>
            <wp:effectExtent l="0" t="0" r="0" b="0"/>
            <wp:docPr id="2" name="图片 1" descr="说明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13" w:rsidRPr="002207CC" w:rsidRDefault="004A5513">
      <w:pPr>
        <w:pStyle w:val="NotesTextList"/>
        <w:rPr>
          <w:rFonts w:hint="default"/>
          <w:color w:val="FF0000"/>
        </w:rPr>
      </w:pPr>
      <w:r w:rsidRPr="002207CC">
        <w:rPr>
          <w:color w:val="FF0000"/>
        </w:rPr>
        <w:t>XXX</w:t>
      </w:r>
      <w:r w:rsidRPr="002207CC">
        <w:rPr>
          <w:color w:val="FF0000"/>
        </w:rPr>
        <w:t>为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安装用户，</w:t>
      </w:r>
      <w:r w:rsidRPr="002207CC">
        <w:rPr>
          <w:color w:val="FF0000"/>
        </w:rPr>
        <w:t>/home/XXX/tools</w:t>
      </w:r>
      <w:r w:rsidRPr="002207CC">
        <w:rPr>
          <w:color w:val="FF0000"/>
        </w:rPr>
        <w:t>为</w:t>
      </w:r>
      <w:r w:rsidRPr="002207CC">
        <w:rPr>
          <w:color w:val="FF0000"/>
        </w:rPr>
        <w:t>DDK</w:t>
      </w:r>
      <w:r w:rsidRPr="002207CC">
        <w:rPr>
          <w:color w:val="FF0000"/>
        </w:rPr>
        <w:t>默认安装路径。</w:t>
      </w:r>
    </w:p>
    <w:p w:rsidR="004A5513" w:rsidRPr="002207CC" w:rsidRDefault="004A5513">
      <w:pPr>
        <w:pStyle w:val="NotesTextList"/>
        <w:rPr>
          <w:rFonts w:hint="default"/>
          <w:color w:val="FF0000"/>
        </w:rPr>
      </w:pPr>
      <w:r w:rsidRPr="002207CC">
        <w:rPr>
          <w:color w:val="FF0000"/>
        </w:rPr>
        <w:t>如果此环境变量已经添加，则此步骤可跳过。</w:t>
      </w:r>
    </w:p>
    <w:p w:rsidR="004A5513" w:rsidRPr="002207CC" w:rsidRDefault="004A5513">
      <w:pPr>
        <w:rPr>
          <w:rFonts w:hint="default"/>
          <w:color w:val="FF0000"/>
        </w:rPr>
      </w:pPr>
      <w:r w:rsidRPr="002207CC">
        <w:rPr>
          <w:color w:val="FF0000"/>
        </w:rPr>
        <w:t>输入</w:t>
      </w:r>
      <w:r w:rsidRPr="002207CC">
        <w:rPr>
          <w:color w:val="FF0000"/>
        </w:rPr>
        <w:t>:</w:t>
      </w:r>
      <w:proofErr w:type="spellStart"/>
      <w:r w:rsidRPr="002207CC">
        <w:rPr>
          <w:color w:val="FF0000"/>
        </w:rPr>
        <w:t>wq</w:t>
      </w:r>
      <w:proofErr w:type="spellEnd"/>
      <w:r w:rsidRPr="002207CC">
        <w:rPr>
          <w:color w:val="FF0000"/>
        </w:rPr>
        <w:t>!</w:t>
      </w:r>
      <w:r w:rsidRPr="002207CC">
        <w:rPr>
          <w:color w:val="FF0000"/>
        </w:rPr>
        <w:t>保存退出。</w:t>
      </w:r>
    </w:p>
    <w:p w:rsidR="004A5513" w:rsidRPr="002207CC" w:rsidRDefault="004A5513">
      <w:pPr>
        <w:rPr>
          <w:rFonts w:hint="default"/>
          <w:color w:val="FF0000"/>
        </w:rPr>
      </w:pPr>
      <w:r w:rsidRPr="002207CC">
        <w:rPr>
          <w:color w:val="FF0000"/>
        </w:rPr>
        <w:t>执行如下命令使环境变量生效。</w:t>
      </w:r>
    </w:p>
    <w:p w:rsidR="00BD51FA" w:rsidRPr="002207CC" w:rsidRDefault="004A5513" w:rsidP="00BD51FA">
      <w:pPr>
        <w:rPr>
          <w:b/>
          <w:color w:val="FF0000"/>
        </w:rPr>
      </w:pPr>
      <w:r w:rsidRPr="002207CC">
        <w:rPr>
          <w:b/>
          <w:color w:val="FF0000"/>
        </w:rPr>
        <w:t>source ~/.</w:t>
      </w:r>
      <w:proofErr w:type="spellStart"/>
      <w:r w:rsidRPr="002207CC">
        <w:rPr>
          <w:b/>
          <w:color w:val="FF0000"/>
        </w:rPr>
        <w:t>bashrc</w:t>
      </w:r>
      <w:proofErr w:type="spellEnd"/>
    </w:p>
    <w:p w:rsidR="004A5513" w:rsidRPr="002207CC" w:rsidRDefault="004A5513">
      <w:pPr>
        <w:pStyle w:val="End"/>
        <w:rPr>
          <w:rFonts w:hint="default"/>
          <w:color w:val="FF0000"/>
        </w:rPr>
      </w:pPr>
      <w:r w:rsidRPr="002207CC">
        <w:rPr>
          <w:color w:val="FF0000"/>
        </w:rPr>
        <w:t>----</w:t>
      </w:r>
      <w:r w:rsidRPr="002207CC">
        <w:rPr>
          <w:color w:val="FF0000"/>
        </w:rPr>
        <w:t>结束</w:t>
      </w:r>
    </w:p>
    <w:p w:rsidR="004A5513" w:rsidRPr="002207CC" w:rsidRDefault="004A5513">
      <w:pPr>
        <w:pStyle w:val="BlockLabel"/>
        <w:rPr>
          <w:rFonts w:hint="default"/>
          <w:color w:val="FF0000"/>
        </w:rPr>
      </w:pPr>
      <w:r w:rsidRPr="002207CC">
        <w:rPr>
          <w:color w:val="FF0000"/>
        </w:rPr>
        <w:lastRenderedPageBreak/>
        <w:t>部署</w:t>
      </w:r>
    </w:p>
    <w:p w:rsidR="004A5513" w:rsidRPr="002207CC" w:rsidRDefault="004A5513">
      <w:pPr>
        <w:pStyle w:val="Step"/>
        <w:numPr>
          <w:ilvl w:val="6"/>
          <w:numId w:val="25"/>
        </w:numPr>
        <w:tabs>
          <w:tab w:val="left" w:pos="1701"/>
        </w:tabs>
        <w:rPr>
          <w:rFonts w:hint="default"/>
          <w:color w:val="FF0000"/>
        </w:rPr>
      </w:pPr>
      <w:r w:rsidRPr="002207CC">
        <w:rPr>
          <w:color w:val="FF0000"/>
        </w:rPr>
        <w:t>以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安装用户进入</w:t>
      </w:r>
      <w:r w:rsidR="00334EE3" w:rsidRPr="002207CC">
        <w:rPr>
          <w:color w:val="FF0000"/>
        </w:rPr>
        <w:t>图像超分辨率网络</w:t>
      </w:r>
      <w:r w:rsidRPr="002207CC">
        <w:rPr>
          <w:color w:val="FF0000"/>
        </w:rPr>
        <w:t>应用代码所在根目录，如</w:t>
      </w:r>
      <w:r w:rsidR="00334EE3" w:rsidRPr="002207CC">
        <w:rPr>
          <w:rFonts w:hint="default"/>
          <w:color w:val="FF0000"/>
        </w:rPr>
        <w:t>/home/ascend/sample-</w:t>
      </w:r>
      <w:proofErr w:type="spellStart"/>
      <w:r w:rsidR="00334EE3" w:rsidRPr="002207CC">
        <w:rPr>
          <w:rFonts w:hint="default"/>
          <w:color w:val="FF0000"/>
        </w:rPr>
        <w:t>superresolution</w:t>
      </w:r>
      <w:proofErr w:type="spellEnd"/>
      <w:r w:rsidRPr="002207CC">
        <w:rPr>
          <w:color w:val="FF0000"/>
        </w:rPr>
        <w:t>。</w:t>
      </w:r>
    </w:p>
    <w:p w:rsidR="004A5513" w:rsidRPr="002207CC" w:rsidRDefault="004A5513">
      <w:pPr>
        <w:pStyle w:val="Step"/>
        <w:rPr>
          <w:rFonts w:hint="default"/>
          <w:color w:val="FF0000"/>
        </w:rPr>
      </w:pPr>
      <w:bookmarkStart w:id="1" w:name="zh-cn_topic_0167217669_li08019112542"/>
      <w:bookmarkEnd w:id="1"/>
      <w:r w:rsidRPr="002207CC">
        <w:rPr>
          <w:color w:val="FF0000"/>
        </w:rPr>
        <w:t>执行部署脚本，进行工程环境准备，</w:t>
      </w:r>
      <w:r w:rsidR="00D5060E" w:rsidRPr="002207CC">
        <w:rPr>
          <w:color w:val="FF0000"/>
        </w:rPr>
        <w:t>包括应用的编译与部署等操作</w:t>
      </w:r>
      <w:r w:rsidRPr="002207CC">
        <w:rPr>
          <w:color w:val="FF0000"/>
        </w:rPr>
        <w:t>。</w:t>
      </w:r>
    </w:p>
    <w:p w:rsidR="004A5513" w:rsidRPr="002207CC" w:rsidRDefault="004A5513">
      <w:pPr>
        <w:rPr>
          <w:color w:val="FF0000"/>
        </w:rPr>
      </w:pPr>
      <w:r w:rsidRPr="002207CC">
        <w:rPr>
          <w:b/>
          <w:color w:val="FF0000"/>
        </w:rPr>
        <w:t>bash deploy.sh</w:t>
      </w:r>
      <w:r w:rsidRPr="002207CC">
        <w:rPr>
          <w:color w:val="FF0000"/>
        </w:rPr>
        <w:t xml:space="preserve"> </w:t>
      </w:r>
      <w:proofErr w:type="spellStart"/>
      <w:r w:rsidRPr="002207CC">
        <w:rPr>
          <w:i/>
          <w:color w:val="FF0000"/>
        </w:rPr>
        <w:t>host_ip</w:t>
      </w:r>
      <w:proofErr w:type="spellEnd"/>
    </w:p>
    <w:p w:rsidR="004A5513" w:rsidRPr="002207CC" w:rsidRDefault="004A5513">
      <w:pPr>
        <w:pStyle w:val="ItemList"/>
        <w:rPr>
          <w:rFonts w:hint="default"/>
          <w:color w:val="FF0000"/>
        </w:rPr>
      </w:pPr>
      <w:proofErr w:type="spellStart"/>
      <w:r w:rsidRPr="002207CC">
        <w:rPr>
          <w:i/>
          <w:color w:val="FF0000"/>
        </w:rPr>
        <w:t>host_ip</w:t>
      </w:r>
      <w:proofErr w:type="spellEnd"/>
      <w:r w:rsidRPr="002207CC">
        <w:rPr>
          <w:color w:val="FF0000"/>
        </w:rPr>
        <w:t>：</w:t>
      </w:r>
      <w:r w:rsidRPr="002207CC">
        <w:rPr>
          <w:color w:val="FF0000"/>
        </w:rPr>
        <w:t>Atlas 200 DK</w:t>
      </w:r>
      <w:r w:rsidRPr="002207CC">
        <w:rPr>
          <w:color w:val="FF0000"/>
        </w:rPr>
        <w:t>开发者板的</w:t>
      </w:r>
      <w:r w:rsidRPr="002207CC">
        <w:rPr>
          <w:color w:val="FF0000"/>
        </w:rPr>
        <w:t>IP</w:t>
      </w:r>
      <w:r w:rsidRPr="002207CC">
        <w:rPr>
          <w:color w:val="FF0000"/>
        </w:rPr>
        <w:t>地址。</w:t>
      </w:r>
    </w:p>
    <w:p w:rsidR="004A5513" w:rsidRPr="002207CC" w:rsidRDefault="004A5513">
      <w:pPr>
        <w:rPr>
          <w:rFonts w:hint="default"/>
          <w:color w:val="FF0000"/>
        </w:rPr>
      </w:pPr>
      <w:r w:rsidRPr="002207CC">
        <w:rPr>
          <w:color w:val="FF0000"/>
        </w:rPr>
        <w:t>命令示例：</w:t>
      </w:r>
    </w:p>
    <w:p w:rsidR="004A5513" w:rsidRPr="002207CC" w:rsidRDefault="004A5513" w:rsidP="003F1A93">
      <w:pPr>
        <w:rPr>
          <w:color w:val="FF0000"/>
        </w:rPr>
      </w:pPr>
      <w:r w:rsidRPr="002207CC">
        <w:rPr>
          <w:b/>
          <w:color w:val="FF0000"/>
        </w:rPr>
        <w:t>bash deploy.sh 192.168.1.2</w:t>
      </w:r>
    </w:p>
    <w:p w:rsidR="00733EAF" w:rsidRPr="002207CC" w:rsidRDefault="00733EAF" w:rsidP="00733EAF">
      <w:pPr>
        <w:pStyle w:val="Step"/>
        <w:rPr>
          <w:color w:val="FF0000"/>
        </w:rPr>
      </w:pPr>
      <w:r w:rsidRPr="002207CC">
        <w:rPr>
          <w:color w:val="FF0000"/>
        </w:rPr>
        <w:t>将需要使用的已经转换好的</w:t>
      </w:r>
      <w:r w:rsidRPr="002207CC">
        <w:rPr>
          <w:color w:val="FF0000"/>
        </w:rPr>
        <w:t>Davinci</w:t>
      </w:r>
      <w:r w:rsidRPr="002207CC">
        <w:rPr>
          <w:color w:val="FF0000"/>
        </w:rPr>
        <w:t>离线模型文件与需要推理的图片上传至</w:t>
      </w:r>
      <w:r w:rsidRPr="002207CC">
        <w:rPr>
          <w:color w:val="FF0000"/>
        </w:rPr>
        <w:t>Host</w:t>
      </w:r>
      <w:r w:rsidRPr="002207CC">
        <w:rPr>
          <w:color w:val="FF0000"/>
        </w:rPr>
        <w:t>侧任一属组为</w:t>
      </w:r>
      <w:proofErr w:type="spellStart"/>
      <w:r w:rsidRPr="002207CC">
        <w:rPr>
          <w:color w:val="FF0000"/>
        </w:rPr>
        <w:t>HwHiAiUser</w:t>
      </w:r>
      <w:proofErr w:type="spellEnd"/>
      <w:r w:rsidRPr="002207CC">
        <w:rPr>
          <w:color w:val="FF0000"/>
        </w:rPr>
        <w:t>用户的目录。</w:t>
      </w:r>
    </w:p>
    <w:p w:rsidR="00733EAF" w:rsidRPr="002207CC" w:rsidRDefault="00733EAF" w:rsidP="00733EAF">
      <w:pPr>
        <w:pStyle w:val="Step"/>
        <w:numPr>
          <w:ilvl w:val="0"/>
          <w:numId w:val="0"/>
        </w:numPr>
        <w:ind w:left="1701" w:hanging="159"/>
        <w:rPr>
          <w:rFonts w:hint="default"/>
          <w:color w:val="FF0000"/>
        </w:rPr>
      </w:pPr>
      <w:r w:rsidRPr="002207CC">
        <w:rPr>
          <w:rFonts w:hint="default"/>
          <w:color w:val="FF0000"/>
        </w:rPr>
        <w:tab/>
      </w:r>
      <w:r w:rsidRPr="002207CC">
        <w:rPr>
          <w:color w:val="FF0000"/>
        </w:rPr>
        <w:t>例如将模型文件</w:t>
      </w:r>
      <w:r w:rsidRPr="002207CC">
        <w:rPr>
          <w:color w:val="FF0000"/>
        </w:rPr>
        <w:t>FSRCNN_256_256.om</w:t>
      </w:r>
      <w:r w:rsidRPr="002207CC">
        <w:rPr>
          <w:color w:val="FF0000"/>
        </w:rPr>
        <w:t>上传到</w:t>
      </w:r>
      <w:r w:rsidRPr="002207CC">
        <w:rPr>
          <w:color w:val="FF0000"/>
        </w:rPr>
        <w:t>Host</w:t>
      </w:r>
      <w:r w:rsidRPr="002207CC">
        <w:rPr>
          <w:color w:val="FF0000"/>
        </w:rPr>
        <w:t>侧的“</w:t>
      </w:r>
      <w:r w:rsidRPr="002207CC">
        <w:rPr>
          <w:color w:val="FF0000"/>
        </w:rPr>
        <w:t>/home/</w:t>
      </w:r>
      <w:proofErr w:type="spellStart"/>
      <w:r w:rsidRPr="002207CC">
        <w:rPr>
          <w:color w:val="FF0000"/>
        </w:rPr>
        <w:t>HwHiAiUser</w:t>
      </w:r>
      <w:proofErr w:type="spellEnd"/>
      <w:r w:rsidRPr="002207CC">
        <w:rPr>
          <w:color w:val="FF0000"/>
        </w:rPr>
        <w:t>/models</w:t>
      </w:r>
      <w:r w:rsidRPr="002207CC">
        <w:rPr>
          <w:color w:val="FF0000"/>
        </w:rPr>
        <w:t>”目录下，将图片文件夹</w:t>
      </w:r>
      <w:r w:rsidRPr="002207CC">
        <w:rPr>
          <w:color w:val="FF0000"/>
        </w:rPr>
        <w:t>Set5</w:t>
      </w:r>
      <w:r w:rsidRPr="002207CC">
        <w:rPr>
          <w:color w:val="FF0000"/>
        </w:rPr>
        <w:t>上传到“</w:t>
      </w:r>
      <w:r w:rsidRPr="002207CC">
        <w:rPr>
          <w:color w:val="FF0000"/>
        </w:rPr>
        <w:t>/home/</w:t>
      </w:r>
      <w:proofErr w:type="spellStart"/>
      <w:r w:rsidRPr="002207CC">
        <w:rPr>
          <w:color w:val="FF0000"/>
        </w:rPr>
        <w:t>HwHiAiUser</w:t>
      </w:r>
      <w:proofErr w:type="spellEnd"/>
      <w:r w:rsidRPr="002207CC">
        <w:rPr>
          <w:color w:val="FF0000"/>
        </w:rPr>
        <w:t>/images</w:t>
      </w:r>
      <w:r w:rsidRPr="002207CC">
        <w:rPr>
          <w:color w:val="FF0000"/>
        </w:rPr>
        <w:t>”目录下。</w:t>
      </w:r>
    </w:p>
    <w:p w:rsidR="0065459D" w:rsidRPr="002207CC" w:rsidRDefault="0065459D" w:rsidP="0065459D">
      <w:pPr>
        <w:rPr>
          <w:rFonts w:hint="default"/>
          <w:color w:val="FF0000"/>
        </w:rPr>
      </w:pPr>
      <w:r w:rsidRPr="002207CC">
        <w:rPr>
          <w:color w:val="FF0000"/>
        </w:rPr>
        <w:t>命令示例：</w:t>
      </w:r>
    </w:p>
    <w:p w:rsidR="0065459D" w:rsidRPr="002207CC" w:rsidRDefault="0065459D" w:rsidP="0065459D">
      <w:pPr>
        <w:rPr>
          <w:rFonts w:hint="default"/>
          <w:b/>
          <w:color w:val="FF0000"/>
        </w:rPr>
      </w:pPr>
      <w:proofErr w:type="spellStart"/>
      <w:r w:rsidRPr="002207CC">
        <w:rPr>
          <w:rFonts w:hint="default"/>
          <w:b/>
          <w:color w:val="FF0000"/>
        </w:rPr>
        <w:t>s</w:t>
      </w:r>
      <w:r w:rsidRPr="002207CC">
        <w:rPr>
          <w:b/>
          <w:color w:val="FF0000"/>
        </w:rPr>
        <w:t>cp</w:t>
      </w:r>
      <w:proofErr w:type="spellEnd"/>
      <w:r w:rsidRPr="002207CC">
        <w:rPr>
          <w:rFonts w:hint="default"/>
          <w:b/>
          <w:color w:val="FF0000"/>
        </w:rPr>
        <w:t xml:space="preserve"> -r models HwHiAiUser@</w:t>
      </w:r>
      <w:r w:rsidRPr="002207CC">
        <w:rPr>
          <w:b/>
          <w:color w:val="FF0000"/>
        </w:rPr>
        <w:t>192.168.1.2</w:t>
      </w:r>
      <w:r w:rsidRPr="002207CC">
        <w:rPr>
          <w:rFonts w:hint="default"/>
          <w:b/>
          <w:color w:val="FF0000"/>
        </w:rPr>
        <w:t>:</w:t>
      </w:r>
    </w:p>
    <w:p w:rsidR="0065459D" w:rsidRPr="002207CC" w:rsidRDefault="0065459D" w:rsidP="0065459D">
      <w:pPr>
        <w:rPr>
          <w:color w:val="FF0000"/>
        </w:rPr>
      </w:pPr>
      <w:proofErr w:type="spellStart"/>
      <w:r w:rsidRPr="002207CC">
        <w:rPr>
          <w:rFonts w:hint="default"/>
          <w:b/>
          <w:color w:val="FF0000"/>
        </w:rPr>
        <w:t>s</w:t>
      </w:r>
      <w:r w:rsidRPr="002207CC">
        <w:rPr>
          <w:b/>
          <w:color w:val="FF0000"/>
        </w:rPr>
        <w:t>cp</w:t>
      </w:r>
      <w:proofErr w:type="spellEnd"/>
      <w:r w:rsidRPr="002207CC">
        <w:rPr>
          <w:rFonts w:hint="default"/>
          <w:b/>
          <w:color w:val="FF0000"/>
        </w:rPr>
        <w:t xml:space="preserve"> -r images HwHiAiUser@</w:t>
      </w:r>
      <w:r w:rsidRPr="002207CC">
        <w:rPr>
          <w:b/>
          <w:color w:val="FF0000"/>
        </w:rPr>
        <w:t>192.168.1.2</w:t>
      </w:r>
      <w:r w:rsidRPr="002207CC">
        <w:rPr>
          <w:rFonts w:hint="default"/>
          <w:b/>
          <w:color w:val="FF0000"/>
        </w:rPr>
        <w:t>:</w:t>
      </w:r>
    </w:p>
    <w:p w:rsidR="00733EAF" w:rsidRPr="002207CC" w:rsidRDefault="00733EAF" w:rsidP="00733EAF">
      <w:pPr>
        <w:pStyle w:val="Step"/>
        <w:numPr>
          <w:ilvl w:val="0"/>
          <w:numId w:val="0"/>
        </w:numPr>
        <w:ind w:left="1701"/>
        <w:rPr>
          <w:color w:val="FF0000"/>
        </w:rPr>
      </w:pPr>
      <w:r w:rsidRPr="002207CC">
        <w:rPr>
          <w:color w:val="FF0000"/>
        </w:rPr>
        <w:t>图片要求如下：</w:t>
      </w:r>
    </w:p>
    <w:p w:rsidR="00733EAF" w:rsidRPr="002207CC" w:rsidRDefault="00733EAF" w:rsidP="00733EAF">
      <w:pPr>
        <w:pStyle w:val="Step"/>
        <w:numPr>
          <w:ilvl w:val="0"/>
          <w:numId w:val="28"/>
        </w:numPr>
        <w:rPr>
          <w:color w:val="FF0000"/>
        </w:rPr>
      </w:pPr>
      <w:r w:rsidRPr="002207CC">
        <w:rPr>
          <w:color w:val="FF0000"/>
        </w:rPr>
        <w:t>格式：</w:t>
      </w:r>
      <w:r w:rsidRPr="002207CC">
        <w:rPr>
          <w:color w:val="FF0000"/>
        </w:rPr>
        <w:t>jpg</w:t>
      </w:r>
      <w:r w:rsidRPr="002207CC">
        <w:rPr>
          <w:color w:val="FF0000"/>
        </w:rPr>
        <w:t>、</w:t>
      </w:r>
      <w:proofErr w:type="spellStart"/>
      <w:r w:rsidRPr="002207CC">
        <w:rPr>
          <w:color w:val="FF0000"/>
        </w:rPr>
        <w:t>png</w:t>
      </w:r>
      <w:proofErr w:type="spellEnd"/>
      <w:r w:rsidRPr="002207CC">
        <w:rPr>
          <w:color w:val="FF0000"/>
        </w:rPr>
        <w:t>、</w:t>
      </w:r>
      <w:r w:rsidRPr="002207CC">
        <w:rPr>
          <w:color w:val="FF0000"/>
        </w:rPr>
        <w:t>bmp</w:t>
      </w:r>
      <w:r w:rsidRPr="002207CC">
        <w:rPr>
          <w:color w:val="FF0000"/>
        </w:rPr>
        <w:t>。</w:t>
      </w:r>
    </w:p>
    <w:p w:rsidR="00733EAF" w:rsidRPr="002207CC" w:rsidRDefault="00733EAF" w:rsidP="00733EAF">
      <w:pPr>
        <w:pStyle w:val="Step"/>
        <w:numPr>
          <w:ilvl w:val="0"/>
          <w:numId w:val="28"/>
        </w:numPr>
        <w:rPr>
          <w:color w:val="FF0000"/>
        </w:rPr>
      </w:pPr>
      <w:r w:rsidRPr="002207CC">
        <w:rPr>
          <w:color w:val="FF0000"/>
        </w:rPr>
        <w:t>输入图片宽度：</w:t>
      </w:r>
      <w:r w:rsidRPr="002207CC">
        <w:rPr>
          <w:color w:val="FF0000"/>
        </w:rPr>
        <w:t>16px~4096px</w:t>
      </w:r>
      <w:r w:rsidRPr="002207CC">
        <w:rPr>
          <w:color w:val="FF0000"/>
        </w:rPr>
        <w:t>之间的整数。</w:t>
      </w:r>
    </w:p>
    <w:p w:rsidR="00BD51FA" w:rsidRPr="002207CC" w:rsidRDefault="00733EAF" w:rsidP="00BD51FA">
      <w:pPr>
        <w:pStyle w:val="Step"/>
        <w:numPr>
          <w:ilvl w:val="0"/>
          <w:numId w:val="28"/>
        </w:numPr>
        <w:rPr>
          <w:color w:val="FF0000"/>
        </w:rPr>
      </w:pPr>
      <w:r w:rsidRPr="002207CC">
        <w:rPr>
          <w:color w:val="FF0000"/>
        </w:rPr>
        <w:t>输入图片高度：</w:t>
      </w:r>
      <w:r w:rsidRPr="002207CC">
        <w:rPr>
          <w:color w:val="FF0000"/>
        </w:rPr>
        <w:t>16px~4096px</w:t>
      </w:r>
      <w:r w:rsidRPr="002207CC">
        <w:rPr>
          <w:color w:val="FF0000"/>
        </w:rPr>
        <w:t>之间的整数。</w:t>
      </w:r>
    </w:p>
    <w:p w:rsidR="004A5513" w:rsidRPr="002207CC" w:rsidRDefault="004A5513">
      <w:pPr>
        <w:pStyle w:val="End"/>
        <w:rPr>
          <w:rFonts w:hint="default"/>
          <w:color w:val="FF0000"/>
        </w:rPr>
      </w:pPr>
      <w:r w:rsidRPr="002207CC">
        <w:rPr>
          <w:color w:val="FF0000"/>
        </w:rPr>
        <w:t>----</w:t>
      </w:r>
      <w:r w:rsidRPr="002207CC">
        <w:rPr>
          <w:color w:val="FF0000"/>
        </w:rPr>
        <w:t>结束</w:t>
      </w:r>
    </w:p>
    <w:p w:rsidR="004A5513" w:rsidRPr="002207CC" w:rsidRDefault="004A5513">
      <w:pPr>
        <w:pStyle w:val="BlockLabel"/>
        <w:rPr>
          <w:rFonts w:hint="default"/>
          <w:color w:val="FF0000"/>
        </w:rPr>
      </w:pPr>
      <w:r w:rsidRPr="002207CC">
        <w:rPr>
          <w:color w:val="FF0000"/>
        </w:rPr>
        <w:t>运行</w:t>
      </w:r>
    </w:p>
    <w:p w:rsidR="00A836F5" w:rsidRPr="002207CC" w:rsidRDefault="00A836F5" w:rsidP="00A836F5">
      <w:pPr>
        <w:pStyle w:val="Step"/>
        <w:numPr>
          <w:ilvl w:val="6"/>
          <w:numId w:val="26"/>
        </w:numPr>
        <w:tabs>
          <w:tab w:val="left" w:pos="1701"/>
        </w:tabs>
        <w:rPr>
          <w:rFonts w:hint="default"/>
          <w:color w:val="FF0000"/>
        </w:rPr>
      </w:pPr>
      <w:r w:rsidRPr="002207CC">
        <w:rPr>
          <w:color w:val="FF0000"/>
        </w:rPr>
        <w:t>在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所在</w:t>
      </w:r>
      <w:r w:rsidRPr="002207CC">
        <w:rPr>
          <w:color w:val="FF0000"/>
        </w:rPr>
        <w:t>Ubuntu</w:t>
      </w:r>
      <w:r w:rsidRPr="002207CC">
        <w:rPr>
          <w:color w:val="FF0000"/>
        </w:rPr>
        <w:t>服务器中，以</w:t>
      </w:r>
      <w:proofErr w:type="spellStart"/>
      <w:r w:rsidRPr="002207CC">
        <w:rPr>
          <w:color w:val="FF0000"/>
        </w:rPr>
        <w:t>HwHiAiUser</w:t>
      </w:r>
      <w:proofErr w:type="spellEnd"/>
      <w:r w:rsidRPr="002207CC">
        <w:rPr>
          <w:color w:val="FF0000"/>
        </w:rPr>
        <w:t>用户</w:t>
      </w:r>
      <w:r w:rsidRPr="002207CC">
        <w:rPr>
          <w:color w:val="FF0000"/>
        </w:rPr>
        <w:t>SSH</w:t>
      </w:r>
      <w:r w:rsidRPr="002207CC">
        <w:rPr>
          <w:color w:val="FF0000"/>
        </w:rPr>
        <w:t>登录到</w:t>
      </w:r>
      <w:r w:rsidRPr="002207CC">
        <w:rPr>
          <w:color w:val="FF0000"/>
        </w:rPr>
        <w:t>Host</w:t>
      </w:r>
      <w:r w:rsidRPr="002207CC">
        <w:rPr>
          <w:color w:val="FF0000"/>
        </w:rPr>
        <w:t>侧。</w:t>
      </w:r>
    </w:p>
    <w:p w:rsidR="00A836F5" w:rsidRPr="002207CC" w:rsidRDefault="00A836F5" w:rsidP="00A836F5">
      <w:pPr>
        <w:pStyle w:val="Step"/>
        <w:numPr>
          <w:ilvl w:val="0"/>
          <w:numId w:val="0"/>
        </w:numPr>
        <w:ind w:left="1701"/>
        <w:rPr>
          <w:rFonts w:hint="default"/>
          <w:color w:val="FF0000"/>
        </w:rPr>
      </w:pPr>
      <w:proofErr w:type="spellStart"/>
      <w:r w:rsidRPr="002207CC">
        <w:rPr>
          <w:rFonts w:hint="default"/>
          <w:b/>
          <w:bCs/>
          <w:color w:val="FF0000"/>
        </w:rPr>
        <w:t>ssh</w:t>
      </w:r>
      <w:proofErr w:type="spellEnd"/>
      <w:r w:rsidRPr="002207CC">
        <w:rPr>
          <w:rFonts w:hint="default"/>
          <w:b/>
          <w:bCs/>
          <w:color w:val="FF0000"/>
        </w:rPr>
        <w:t xml:space="preserve"> </w:t>
      </w:r>
      <w:proofErr w:type="spellStart"/>
      <w:r w:rsidRPr="002207CC">
        <w:rPr>
          <w:rFonts w:hint="default"/>
          <w:b/>
          <w:bCs/>
          <w:color w:val="FF0000"/>
        </w:rPr>
        <w:t>HwHiAiUser</w:t>
      </w:r>
      <w:r w:rsidRPr="002207CC">
        <w:rPr>
          <w:rFonts w:hint="default"/>
          <w:color w:val="FF0000"/>
        </w:rPr>
        <w:t>@</w:t>
      </w:r>
      <w:r w:rsidRPr="002207CC">
        <w:rPr>
          <w:rFonts w:hint="default"/>
          <w:i/>
          <w:iCs/>
          <w:color w:val="FF0000"/>
        </w:rPr>
        <w:t>host_ip</w:t>
      </w:r>
      <w:proofErr w:type="spellEnd"/>
    </w:p>
    <w:p w:rsidR="00A836F5" w:rsidRPr="002207CC" w:rsidRDefault="00A836F5" w:rsidP="00A836F5">
      <w:pPr>
        <w:pStyle w:val="Step"/>
        <w:numPr>
          <w:ilvl w:val="0"/>
          <w:numId w:val="0"/>
        </w:numPr>
        <w:ind w:left="1701"/>
        <w:rPr>
          <w:color w:val="FF0000"/>
        </w:rPr>
      </w:pPr>
      <w:r w:rsidRPr="002207CC">
        <w:rPr>
          <w:color w:val="FF0000"/>
        </w:rPr>
        <w:t>对于</w:t>
      </w:r>
      <w:r w:rsidRPr="002207CC">
        <w:rPr>
          <w:color w:val="FF0000"/>
        </w:rPr>
        <w:t>Atlas 200 DK</w:t>
      </w:r>
      <w:r w:rsidRPr="002207CC">
        <w:rPr>
          <w:color w:val="FF0000"/>
        </w:rPr>
        <w:t>，</w:t>
      </w:r>
      <w:proofErr w:type="spellStart"/>
      <w:r w:rsidRPr="002207CC">
        <w:rPr>
          <w:color w:val="FF0000"/>
        </w:rPr>
        <w:t>host_ip</w:t>
      </w:r>
      <w:proofErr w:type="spellEnd"/>
      <w:r w:rsidRPr="002207CC">
        <w:rPr>
          <w:color w:val="FF0000"/>
        </w:rPr>
        <w:t>默认为</w:t>
      </w:r>
      <w:r w:rsidRPr="002207CC">
        <w:rPr>
          <w:color w:val="FF0000"/>
        </w:rPr>
        <w:t>192.168.1.2</w:t>
      </w:r>
      <w:r w:rsidRPr="002207CC">
        <w:rPr>
          <w:color w:val="FF0000"/>
        </w:rPr>
        <w:t>（</w:t>
      </w:r>
      <w:r w:rsidRPr="002207CC">
        <w:rPr>
          <w:color w:val="FF0000"/>
        </w:rPr>
        <w:t>USB</w:t>
      </w:r>
      <w:r w:rsidRPr="002207CC">
        <w:rPr>
          <w:color w:val="FF0000"/>
        </w:rPr>
        <w:t>连接）或者</w:t>
      </w:r>
      <w:r w:rsidRPr="002207CC">
        <w:rPr>
          <w:color w:val="FF0000"/>
        </w:rPr>
        <w:t>192.168.0.2</w:t>
      </w:r>
      <w:r w:rsidRPr="002207CC">
        <w:rPr>
          <w:color w:val="FF0000"/>
        </w:rPr>
        <w:t>（</w:t>
      </w:r>
      <w:r w:rsidRPr="002207CC">
        <w:rPr>
          <w:color w:val="FF0000"/>
        </w:rPr>
        <w:t>NIC</w:t>
      </w:r>
      <w:r w:rsidRPr="002207CC">
        <w:rPr>
          <w:color w:val="FF0000"/>
        </w:rPr>
        <w:t>连接）。对于</w:t>
      </w:r>
      <w:r w:rsidRPr="002207CC">
        <w:rPr>
          <w:color w:val="FF0000"/>
        </w:rPr>
        <w:t>AI</w:t>
      </w:r>
      <w:r w:rsidRPr="002207CC">
        <w:rPr>
          <w:color w:val="FF0000"/>
        </w:rPr>
        <w:t>加速云服务器，</w:t>
      </w:r>
      <w:proofErr w:type="spellStart"/>
      <w:r w:rsidRPr="002207CC">
        <w:rPr>
          <w:color w:val="FF0000"/>
        </w:rPr>
        <w:t>host_ip</w:t>
      </w:r>
      <w:proofErr w:type="spellEnd"/>
      <w:r w:rsidRPr="002207CC">
        <w:rPr>
          <w:color w:val="FF0000"/>
        </w:rPr>
        <w:t>即为当前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所在服务器的</w:t>
      </w:r>
      <w:r w:rsidRPr="002207CC">
        <w:rPr>
          <w:color w:val="FF0000"/>
        </w:rPr>
        <w:t>IP</w:t>
      </w:r>
      <w:r w:rsidRPr="002207CC">
        <w:rPr>
          <w:color w:val="FF0000"/>
        </w:rPr>
        <w:t>地址。</w:t>
      </w:r>
    </w:p>
    <w:p w:rsidR="004A5513" w:rsidRPr="002207CC" w:rsidRDefault="00596B41">
      <w:pPr>
        <w:pStyle w:val="Step"/>
        <w:numPr>
          <w:ilvl w:val="6"/>
          <w:numId w:val="26"/>
        </w:numPr>
        <w:tabs>
          <w:tab w:val="left" w:pos="1701"/>
        </w:tabs>
        <w:rPr>
          <w:rFonts w:hint="default"/>
          <w:color w:val="FF0000"/>
        </w:rPr>
      </w:pPr>
      <w:r w:rsidRPr="002207CC">
        <w:rPr>
          <w:color w:val="FF0000"/>
        </w:rPr>
        <w:t>进入图像超分辨率网络的可执行文件所在路径</w:t>
      </w:r>
      <w:r w:rsidR="004A5513" w:rsidRPr="002207CC">
        <w:rPr>
          <w:color w:val="FF0000"/>
        </w:rPr>
        <w:t>。</w:t>
      </w:r>
    </w:p>
    <w:p w:rsidR="00596B41" w:rsidRPr="002207CC" w:rsidRDefault="00596B41" w:rsidP="00596B41">
      <w:pPr>
        <w:pStyle w:val="Step"/>
        <w:numPr>
          <w:ilvl w:val="0"/>
          <w:numId w:val="0"/>
        </w:numPr>
        <w:ind w:left="1701"/>
        <w:rPr>
          <w:b/>
          <w:bCs/>
          <w:color w:val="FF0000"/>
        </w:rPr>
      </w:pPr>
      <w:r w:rsidRPr="002207CC">
        <w:rPr>
          <w:rFonts w:hint="default"/>
          <w:b/>
          <w:bCs/>
          <w:color w:val="FF0000"/>
        </w:rPr>
        <w:t>cd ~/HIAI_PROJECTS/</w:t>
      </w:r>
      <w:proofErr w:type="spellStart"/>
      <w:r w:rsidRPr="002207CC">
        <w:rPr>
          <w:rFonts w:hint="default"/>
          <w:b/>
          <w:bCs/>
          <w:color w:val="FF0000"/>
        </w:rPr>
        <w:t>ascend_workspace</w:t>
      </w:r>
      <w:proofErr w:type="spellEnd"/>
      <w:r w:rsidRPr="002207CC">
        <w:rPr>
          <w:rFonts w:hint="default"/>
          <w:b/>
          <w:bCs/>
          <w:color w:val="FF0000"/>
        </w:rPr>
        <w:t>/</w:t>
      </w:r>
      <w:proofErr w:type="spellStart"/>
      <w:r w:rsidRPr="002207CC">
        <w:rPr>
          <w:rFonts w:hint="default"/>
          <w:b/>
          <w:bCs/>
          <w:color w:val="FF0000"/>
        </w:rPr>
        <w:t>superresolution</w:t>
      </w:r>
      <w:proofErr w:type="spellEnd"/>
      <w:r w:rsidRPr="002207CC">
        <w:rPr>
          <w:rFonts w:hint="default"/>
          <w:b/>
          <w:bCs/>
          <w:color w:val="FF0000"/>
        </w:rPr>
        <w:t>/out</w:t>
      </w:r>
    </w:p>
    <w:p w:rsidR="00596B41" w:rsidRPr="002207CC" w:rsidRDefault="00596B41">
      <w:pPr>
        <w:pStyle w:val="Step"/>
        <w:numPr>
          <w:ilvl w:val="6"/>
          <w:numId w:val="26"/>
        </w:numPr>
        <w:tabs>
          <w:tab w:val="left" w:pos="1701"/>
        </w:tabs>
        <w:rPr>
          <w:rFonts w:hint="default"/>
          <w:color w:val="FF0000"/>
        </w:rPr>
      </w:pPr>
      <w:r w:rsidRPr="002207CC">
        <w:rPr>
          <w:color w:val="FF0000"/>
        </w:rPr>
        <w:t>执行应用程序。</w:t>
      </w:r>
    </w:p>
    <w:p w:rsidR="00596B41" w:rsidRPr="002207CC" w:rsidRDefault="00596B41" w:rsidP="00596B41">
      <w:pPr>
        <w:pStyle w:val="Step"/>
        <w:numPr>
          <w:ilvl w:val="0"/>
          <w:numId w:val="0"/>
        </w:numPr>
        <w:ind w:left="1701"/>
        <w:rPr>
          <w:rFonts w:hint="default"/>
          <w:color w:val="FF0000"/>
        </w:rPr>
      </w:pPr>
      <w:r w:rsidRPr="002207CC">
        <w:rPr>
          <w:color w:val="FF0000"/>
        </w:rPr>
        <w:t>执行</w:t>
      </w:r>
      <w:r w:rsidRPr="002207CC">
        <w:rPr>
          <w:color w:val="FF0000"/>
        </w:rPr>
        <w:t>run_superresolution.py</w:t>
      </w:r>
      <w:r w:rsidRPr="002207CC">
        <w:rPr>
          <w:color w:val="FF0000"/>
        </w:rPr>
        <w:t>脚本会将生成超分辨率图片，并保存至当前目录。</w:t>
      </w:r>
    </w:p>
    <w:p w:rsidR="00596B41" w:rsidRPr="002207CC" w:rsidRDefault="00596B41" w:rsidP="00596B41">
      <w:pPr>
        <w:pStyle w:val="Step"/>
        <w:numPr>
          <w:ilvl w:val="0"/>
          <w:numId w:val="0"/>
        </w:numPr>
        <w:ind w:left="1701"/>
        <w:rPr>
          <w:rFonts w:hint="default"/>
          <w:color w:val="FF0000"/>
        </w:rPr>
      </w:pPr>
      <w:r w:rsidRPr="002207CC">
        <w:rPr>
          <w:color w:val="FF0000"/>
        </w:rPr>
        <w:t>命令示例如下所示：</w:t>
      </w:r>
    </w:p>
    <w:p w:rsidR="00596B41" w:rsidRPr="002207CC" w:rsidRDefault="00596B41" w:rsidP="00596B41">
      <w:pPr>
        <w:pStyle w:val="Step"/>
        <w:numPr>
          <w:ilvl w:val="0"/>
          <w:numId w:val="0"/>
        </w:numPr>
        <w:ind w:left="1701"/>
        <w:rPr>
          <w:b/>
          <w:bCs/>
          <w:color w:val="FF0000"/>
        </w:rPr>
      </w:pPr>
      <w:r w:rsidRPr="002207CC">
        <w:rPr>
          <w:rFonts w:hint="default"/>
          <w:b/>
          <w:bCs/>
          <w:color w:val="FF0000"/>
        </w:rPr>
        <w:t xml:space="preserve">python3 run_superresolution.py -t </w:t>
      </w:r>
      <w:r w:rsidRPr="002207CC">
        <w:rPr>
          <w:rFonts w:hint="default"/>
          <w:b/>
          <w:bCs/>
          <w:i/>
          <w:iCs/>
          <w:color w:val="FF0000"/>
        </w:rPr>
        <w:t>0</w:t>
      </w:r>
      <w:r w:rsidRPr="002207CC">
        <w:rPr>
          <w:rFonts w:hint="default"/>
          <w:b/>
          <w:bCs/>
          <w:color w:val="FF0000"/>
        </w:rPr>
        <w:t xml:space="preserve"> -m</w:t>
      </w:r>
      <w:r w:rsidRPr="002207CC">
        <w:rPr>
          <w:rFonts w:hint="default"/>
          <w:b/>
          <w:bCs/>
          <w:i/>
          <w:iCs/>
          <w:color w:val="FF0000"/>
        </w:rPr>
        <w:t xml:space="preserve"> ~/models/SRCNN_768_768.om</w:t>
      </w:r>
      <w:r w:rsidRPr="002207CC">
        <w:rPr>
          <w:rFonts w:hint="default"/>
          <w:b/>
          <w:bCs/>
          <w:color w:val="FF0000"/>
        </w:rPr>
        <w:t xml:space="preserve"> -w </w:t>
      </w:r>
      <w:r w:rsidRPr="002207CC">
        <w:rPr>
          <w:rFonts w:hint="default"/>
          <w:b/>
          <w:bCs/>
          <w:i/>
          <w:iCs/>
          <w:color w:val="FF0000"/>
        </w:rPr>
        <w:t>768</w:t>
      </w:r>
      <w:r w:rsidRPr="002207CC">
        <w:rPr>
          <w:rFonts w:hint="default"/>
          <w:b/>
          <w:bCs/>
          <w:color w:val="FF0000"/>
        </w:rPr>
        <w:t xml:space="preserve"> -h </w:t>
      </w:r>
      <w:r w:rsidRPr="002207CC">
        <w:rPr>
          <w:rFonts w:hint="default"/>
          <w:b/>
          <w:bCs/>
          <w:i/>
          <w:iCs/>
          <w:color w:val="FF0000"/>
        </w:rPr>
        <w:t>768</w:t>
      </w:r>
      <w:r w:rsidRPr="002207CC">
        <w:rPr>
          <w:rFonts w:hint="default"/>
          <w:b/>
          <w:bCs/>
          <w:color w:val="FF0000"/>
        </w:rPr>
        <w:t xml:space="preserve"> -</w:t>
      </w:r>
      <w:proofErr w:type="spellStart"/>
      <w:r w:rsidRPr="002207CC">
        <w:rPr>
          <w:rFonts w:hint="default"/>
          <w:b/>
          <w:bCs/>
          <w:color w:val="FF0000"/>
        </w:rPr>
        <w:t>i</w:t>
      </w:r>
      <w:proofErr w:type="spellEnd"/>
      <w:r w:rsidRPr="002207CC">
        <w:rPr>
          <w:rFonts w:hint="default"/>
          <w:b/>
          <w:bCs/>
          <w:color w:val="FF0000"/>
        </w:rPr>
        <w:t xml:space="preserve"> </w:t>
      </w:r>
      <w:r w:rsidRPr="002207CC">
        <w:rPr>
          <w:rFonts w:hint="default"/>
          <w:b/>
          <w:bCs/>
          <w:i/>
          <w:iCs/>
          <w:color w:val="FF0000"/>
        </w:rPr>
        <w:t>~/images/Set5/butterfly_GT.bmp</w:t>
      </w:r>
      <w:r w:rsidRPr="002207CC">
        <w:rPr>
          <w:rFonts w:hint="default"/>
          <w:b/>
          <w:bCs/>
          <w:color w:val="FF0000"/>
        </w:rPr>
        <w:t xml:space="preserve"> -c </w:t>
      </w:r>
      <w:r w:rsidRPr="002207CC">
        <w:rPr>
          <w:rFonts w:hint="default"/>
          <w:b/>
          <w:bCs/>
          <w:i/>
          <w:iCs/>
          <w:color w:val="FF0000"/>
        </w:rPr>
        <w:t>1</w:t>
      </w:r>
    </w:p>
    <w:p w:rsidR="00596B41" w:rsidRPr="002207CC" w:rsidRDefault="00596B41" w:rsidP="00596B41">
      <w:pPr>
        <w:pStyle w:val="Step"/>
        <w:numPr>
          <w:ilvl w:val="0"/>
          <w:numId w:val="0"/>
        </w:numPr>
        <w:ind w:left="1701"/>
        <w:rPr>
          <w:b/>
          <w:bCs/>
          <w:color w:val="FF0000"/>
        </w:rPr>
      </w:pPr>
      <w:r w:rsidRPr="002207CC">
        <w:rPr>
          <w:rFonts w:hint="default"/>
          <w:b/>
          <w:bCs/>
          <w:color w:val="FF0000"/>
        </w:rPr>
        <w:lastRenderedPageBreak/>
        <w:t xml:space="preserve">python3 run_superresolution.py -t </w:t>
      </w:r>
      <w:r w:rsidRPr="002207CC">
        <w:rPr>
          <w:rFonts w:hint="default"/>
          <w:b/>
          <w:bCs/>
          <w:i/>
          <w:iCs/>
          <w:color w:val="FF0000"/>
        </w:rPr>
        <w:t>1</w:t>
      </w:r>
      <w:r w:rsidRPr="002207CC">
        <w:rPr>
          <w:rFonts w:hint="default"/>
          <w:b/>
          <w:bCs/>
          <w:color w:val="FF0000"/>
        </w:rPr>
        <w:t xml:space="preserve"> -m </w:t>
      </w:r>
      <w:r w:rsidRPr="002207CC">
        <w:rPr>
          <w:rFonts w:hint="default"/>
          <w:b/>
          <w:bCs/>
          <w:i/>
          <w:iCs/>
          <w:color w:val="FF0000"/>
        </w:rPr>
        <w:t>~/models/FSRCNN_256_256.om</w:t>
      </w:r>
      <w:r w:rsidRPr="002207CC">
        <w:rPr>
          <w:rFonts w:hint="default"/>
          <w:b/>
          <w:bCs/>
          <w:color w:val="FF0000"/>
        </w:rPr>
        <w:t xml:space="preserve"> -w </w:t>
      </w:r>
      <w:r w:rsidRPr="002207CC">
        <w:rPr>
          <w:rFonts w:hint="default"/>
          <w:b/>
          <w:bCs/>
          <w:i/>
          <w:iCs/>
          <w:color w:val="FF0000"/>
        </w:rPr>
        <w:t>256</w:t>
      </w:r>
      <w:r w:rsidRPr="002207CC">
        <w:rPr>
          <w:rFonts w:hint="default"/>
          <w:b/>
          <w:bCs/>
          <w:color w:val="FF0000"/>
        </w:rPr>
        <w:t xml:space="preserve"> -h </w:t>
      </w:r>
      <w:r w:rsidRPr="002207CC">
        <w:rPr>
          <w:rFonts w:hint="default"/>
          <w:b/>
          <w:bCs/>
          <w:i/>
          <w:iCs/>
          <w:color w:val="FF0000"/>
        </w:rPr>
        <w:t>256</w:t>
      </w:r>
      <w:r w:rsidRPr="002207CC">
        <w:rPr>
          <w:rFonts w:hint="default"/>
          <w:b/>
          <w:bCs/>
          <w:color w:val="FF0000"/>
        </w:rPr>
        <w:t xml:space="preserve"> -</w:t>
      </w:r>
      <w:proofErr w:type="spellStart"/>
      <w:r w:rsidRPr="002207CC">
        <w:rPr>
          <w:rFonts w:hint="default"/>
          <w:b/>
          <w:bCs/>
          <w:color w:val="FF0000"/>
        </w:rPr>
        <w:t>i</w:t>
      </w:r>
      <w:proofErr w:type="spellEnd"/>
      <w:r w:rsidRPr="002207CC">
        <w:rPr>
          <w:rFonts w:hint="default"/>
          <w:b/>
          <w:bCs/>
          <w:color w:val="FF0000"/>
        </w:rPr>
        <w:t xml:space="preserve"> </w:t>
      </w:r>
      <w:r w:rsidRPr="002207CC">
        <w:rPr>
          <w:rFonts w:hint="default"/>
          <w:b/>
          <w:bCs/>
          <w:i/>
          <w:iCs/>
          <w:color w:val="FF0000"/>
        </w:rPr>
        <w:t>~/images/Set5/butterfly_GT.bmp</w:t>
      </w:r>
      <w:r w:rsidRPr="002207CC">
        <w:rPr>
          <w:rFonts w:hint="default"/>
          <w:b/>
          <w:bCs/>
          <w:color w:val="FF0000"/>
        </w:rPr>
        <w:t xml:space="preserve"> -c </w:t>
      </w:r>
      <w:r w:rsidRPr="002207CC">
        <w:rPr>
          <w:rFonts w:hint="default"/>
          <w:b/>
          <w:bCs/>
          <w:i/>
          <w:iCs/>
          <w:color w:val="FF0000"/>
        </w:rPr>
        <w:t>1</w:t>
      </w:r>
    </w:p>
    <w:p w:rsidR="00596B41" w:rsidRPr="002207CC" w:rsidRDefault="00596B41" w:rsidP="00596B41">
      <w:pPr>
        <w:pStyle w:val="Step"/>
        <w:numPr>
          <w:ilvl w:val="0"/>
          <w:numId w:val="0"/>
        </w:numPr>
        <w:ind w:left="1701"/>
        <w:rPr>
          <w:rFonts w:hint="default"/>
          <w:b/>
          <w:bCs/>
          <w:i/>
          <w:iCs/>
          <w:color w:val="FF0000"/>
        </w:rPr>
      </w:pPr>
      <w:r w:rsidRPr="002207CC">
        <w:rPr>
          <w:rFonts w:hint="default"/>
          <w:b/>
          <w:bCs/>
          <w:color w:val="FF0000"/>
        </w:rPr>
        <w:t xml:space="preserve">python3 run_superresolution.py -t </w:t>
      </w:r>
      <w:r w:rsidRPr="002207CC">
        <w:rPr>
          <w:rFonts w:hint="default"/>
          <w:b/>
          <w:bCs/>
          <w:i/>
          <w:iCs/>
          <w:color w:val="FF0000"/>
        </w:rPr>
        <w:t>2</w:t>
      </w:r>
      <w:r w:rsidRPr="002207CC">
        <w:rPr>
          <w:rFonts w:hint="default"/>
          <w:b/>
          <w:bCs/>
          <w:color w:val="FF0000"/>
        </w:rPr>
        <w:t xml:space="preserve"> -m </w:t>
      </w:r>
      <w:r w:rsidRPr="002207CC">
        <w:rPr>
          <w:rFonts w:hint="default"/>
          <w:b/>
          <w:bCs/>
          <w:i/>
          <w:iCs/>
          <w:color w:val="FF0000"/>
        </w:rPr>
        <w:t>~/models/ESPCN_256_256.om</w:t>
      </w:r>
      <w:r w:rsidRPr="002207CC">
        <w:rPr>
          <w:rFonts w:hint="default"/>
          <w:b/>
          <w:bCs/>
          <w:color w:val="FF0000"/>
        </w:rPr>
        <w:t xml:space="preserve"> -w </w:t>
      </w:r>
      <w:r w:rsidRPr="002207CC">
        <w:rPr>
          <w:rFonts w:hint="default"/>
          <w:b/>
          <w:bCs/>
          <w:i/>
          <w:iCs/>
          <w:color w:val="FF0000"/>
        </w:rPr>
        <w:t>256</w:t>
      </w:r>
      <w:r w:rsidRPr="002207CC">
        <w:rPr>
          <w:rFonts w:hint="default"/>
          <w:b/>
          <w:bCs/>
          <w:color w:val="FF0000"/>
        </w:rPr>
        <w:t xml:space="preserve"> -h </w:t>
      </w:r>
      <w:r w:rsidRPr="002207CC">
        <w:rPr>
          <w:rFonts w:hint="default"/>
          <w:b/>
          <w:bCs/>
          <w:i/>
          <w:iCs/>
          <w:color w:val="FF0000"/>
        </w:rPr>
        <w:t>256</w:t>
      </w:r>
      <w:r w:rsidRPr="002207CC">
        <w:rPr>
          <w:rFonts w:hint="default"/>
          <w:b/>
          <w:bCs/>
          <w:color w:val="FF0000"/>
        </w:rPr>
        <w:t xml:space="preserve"> -</w:t>
      </w:r>
      <w:proofErr w:type="spellStart"/>
      <w:r w:rsidRPr="002207CC">
        <w:rPr>
          <w:rFonts w:hint="default"/>
          <w:b/>
          <w:bCs/>
          <w:color w:val="FF0000"/>
        </w:rPr>
        <w:t>i</w:t>
      </w:r>
      <w:proofErr w:type="spellEnd"/>
      <w:r w:rsidRPr="002207CC">
        <w:rPr>
          <w:rFonts w:hint="default"/>
          <w:b/>
          <w:bCs/>
          <w:color w:val="FF0000"/>
        </w:rPr>
        <w:t xml:space="preserve"> </w:t>
      </w:r>
      <w:r w:rsidRPr="002207CC">
        <w:rPr>
          <w:rFonts w:hint="default"/>
          <w:b/>
          <w:bCs/>
          <w:i/>
          <w:iCs/>
          <w:color w:val="FF0000"/>
        </w:rPr>
        <w:t>~/images/Set5/butterfly_GT.bmp</w:t>
      </w:r>
      <w:r w:rsidRPr="002207CC">
        <w:rPr>
          <w:rFonts w:hint="default"/>
          <w:b/>
          <w:bCs/>
          <w:color w:val="FF0000"/>
        </w:rPr>
        <w:t xml:space="preserve"> -c </w:t>
      </w:r>
      <w:r w:rsidRPr="002207CC">
        <w:rPr>
          <w:rFonts w:hint="default"/>
          <w:b/>
          <w:bCs/>
          <w:i/>
          <w:iCs/>
          <w:color w:val="FF0000"/>
        </w:rPr>
        <w:t>1</w:t>
      </w:r>
    </w:p>
    <w:p w:rsidR="005B4324" w:rsidRPr="002207CC" w:rsidRDefault="005B4324" w:rsidP="005B4324">
      <w:pPr>
        <w:pStyle w:val="Step"/>
        <w:numPr>
          <w:ilvl w:val="0"/>
          <w:numId w:val="29"/>
        </w:numPr>
        <w:rPr>
          <w:color w:val="FF0000"/>
        </w:rPr>
      </w:pPr>
      <w:r w:rsidRPr="002207CC">
        <w:rPr>
          <w:color w:val="FF0000"/>
        </w:rPr>
        <w:t>-t/</w:t>
      </w:r>
      <w:proofErr w:type="spellStart"/>
      <w:r w:rsidRPr="002207CC">
        <w:rPr>
          <w:color w:val="FF0000"/>
        </w:rPr>
        <w:t>model_type</w:t>
      </w:r>
      <w:proofErr w:type="spellEnd"/>
      <w:r w:rsidRPr="002207CC">
        <w:rPr>
          <w:color w:val="FF0000"/>
        </w:rPr>
        <w:t>：超分辨率网络类型，为</w:t>
      </w:r>
      <w:r w:rsidRPr="002207CC">
        <w:rPr>
          <w:color w:val="FF0000"/>
        </w:rPr>
        <w:t>0~2</w:t>
      </w:r>
      <w:r w:rsidRPr="002207CC">
        <w:rPr>
          <w:color w:val="FF0000"/>
        </w:rPr>
        <w:t>之间的整数，</w:t>
      </w:r>
      <w:r w:rsidRPr="002207CC">
        <w:rPr>
          <w:color w:val="FF0000"/>
        </w:rPr>
        <w:t>0</w:t>
      </w:r>
      <w:r w:rsidRPr="002207CC">
        <w:rPr>
          <w:color w:val="FF0000"/>
        </w:rPr>
        <w:t>、</w:t>
      </w:r>
      <w:r w:rsidRPr="002207CC">
        <w:rPr>
          <w:color w:val="FF0000"/>
        </w:rPr>
        <w:t>1</w:t>
      </w:r>
      <w:r w:rsidRPr="002207CC">
        <w:rPr>
          <w:color w:val="FF0000"/>
        </w:rPr>
        <w:t>、</w:t>
      </w:r>
      <w:r w:rsidRPr="002207CC">
        <w:rPr>
          <w:color w:val="FF0000"/>
        </w:rPr>
        <w:t>2</w:t>
      </w:r>
      <w:r w:rsidRPr="002207CC">
        <w:rPr>
          <w:color w:val="FF0000"/>
        </w:rPr>
        <w:t>分别代表</w:t>
      </w:r>
      <w:r w:rsidRPr="002207CC">
        <w:rPr>
          <w:color w:val="FF0000"/>
        </w:rPr>
        <w:t>SRCNN</w:t>
      </w:r>
      <w:r w:rsidRPr="002207CC">
        <w:rPr>
          <w:color w:val="FF0000"/>
        </w:rPr>
        <w:t>、</w:t>
      </w:r>
      <w:r w:rsidRPr="002207CC">
        <w:rPr>
          <w:color w:val="FF0000"/>
        </w:rPr>
        <w:t>FSRCNN</w:t>
      </w:r>
      <w:r w:rsidRPr="002207CC">
        <w:rPr>
          <w:color w:val="FF0000"/>
        </w:rPr>
        <w:t>与</w:t>
      </w:r>
      <w:r w:rsidRPr="002207CC">
        <w:rPr>
          <w:color w:val="FF0000"/>
        </w:rPr>
        <w:t>ESPCN</w:t>
      </w:r>
      <w:r w:rsidRPr="002207CC">
        <w:rPr>
          <w:color w:val="FF0000"/>
        </w:rPr>
        <w:t>。</w:t>
      </w:r>
    </w:p>
    <w:p w:rsidR="005B4324" w:rsidRPr="002207CC" w:rsidRDefault="005B4324" w:rsidP="005B4324">
      <w:pPr>
        <w:pStyle w:val="Step"/>
        <w:numPr>
          <w:ilvl w:val="0"/>
          <w:numId w:val="29"/>
        </w:numPr>
        <w:rPr>
          <w:color w:val="FF0000"/>
        </w:rPr>
      </w:pPr>
      <w:r w:rsidRPr="002207CC">
        <w:rPr>
          <w:color w:val="FF0000"/>
        </w:rPr>
        <w:t>-m/</w:t>
      </w:r>
      <w:proofErr w:type="spellStart"/>
      <w:r w:rsidRPr="002207CC">
        <w:rPr>
          <w:color w:val="FF0000"/>
        </w:rPr>
        <w:t>model_path</w:t>
      </w:r>
      <w:proofErr w:type="spellEnd"/>
      <w:r w:rsidRPr="002207CC">
        <w:rPr>
          <w:color w:val="FF0000"/>
        </w:rPr>
        <w:t>：离线模型存储路径。</w:t>
      </w:r>
    </w:p>
    <w:p w:rsidR="005B4324" w:rsidRPr="002207CC" w:rsidRDefault="005B4324" w:rsidP="005B4324">
      <w:pPr>
        <w:pStyle w:val="Step"/>
        <w:numPr>
          <w:ilvl w:val="0"/>
          <w:numId w:val="29"/>
        </w:numPr>
        <w:rPr>
          <w:color w:val="FF0000"/>
        </w:rPr>
      </w:pPr>
      <w:r w:rsidRPr="002207CC">
        <w:rPr>
          <w:color w:val="FF0000"/>
        </w:rPr>
        <w:t>-w/</w:t>
      </w:r>
      <w:proofErr w:type="spellStart"/>
      <w:r w:rsidRPr="002207CC">
        <w:rPr>
          <w:color w:val="FF0000"/>
        </w:rPr>
        <w:t>model_width</w:t>
      </w:r>
      <w:proofErr w:type="spellEnd"/>
      <w:r w:rsidRPr="002207CC">
        <w:rPr>
          <w:color w:val="FF0000"/>
        </w:rPr>
        <w:t>：模型的输入图片宽度，为</w:t>
      </w:r>
      <w:r w:rsidRPr="002207CC">
        <w:rPr>
          <w:color w:val="FF0000"/>
        </w:rPr>
        <w:t>16~4096</w:t>
      </w:r>
      <w:r w:rsidRPr="002207CC">
        <w:rPr>
          <w:color w:val="FF0000"/>
        </w:rPr>
        <w:t>之间的整数。</w:t>
      </w:r>
    </w:p>
    <w:p w:rsidR="005B4324" w:rsidRPr="002207CC" w:rsidRDefault="005B4324" w:rsidP="005B4324">
      <w:pPr>
        <w:pStyle w:val="Step"/>
        <w:numPr>
          <w:ilvl w:val="0"/>
          <w:numId w:val="29"/>
        </w:numPr>
        <w:rPr>
          <w:color w:val="FF0000"/>
        </w:rPr>
      </w:pPr>
      <w:r w:rsidRPr="002207CC">
        <w:rPr>
          <w:color w:val="FF0000"/>
        </w:rPr>
        <w:t>-h/</w:t>
      </w:r>
      <w:proofErr w:type="spellStart"/>
      <w:r w:rsidRPr="002207CC">
        <w:rPr>
          <w:color w:val="FF0000"/>
        </w:rPr>
        <w:t>model_height</w:t>
      </w:r>
      <w:proofErr w:type="spellEnd"/>
      <w:r w:rsidRPr="002207CC">
        <w:rPr>
          <w:color w:val="FF0000"/>
        </w:rPr>
        <w:t>：模型的输入图片高度，为</w:t>
      </w:r>
      <w:r w:rsidRPr="002207CC">
        <w:rPr>
          <w:color w:val="FF0000"/>
        </w:rPr>
        <w:t>16~4096</w:t>
      </w:r>
      <w:r w:rsidRPr="002207CC">
        <w:rPr>
          <w:color w:val="FF0000"/>
        </w:rPr>
        <w:t>之间的整数。</w:t>
      </w:r>
    </w:p>
    <w:p w:rsidR="005B4324" w:rsidRPr="002207CC" w:rsidRDefault="005B4324" w:rsidP="005B4324">
      <w:pPr>
        <w:pStyle w:val="Step"/>
        <w:numPr>
          <w:ilvl w:val="0"/>
          <w:numId w:val="29"/>
        </w:numPr>
        <w:rPr>
          <w:color w:val="FF0000"/>
        </w:rPr>
      </w:pPr>
      <w:r w:rsidRPr="002207CC">
        <w:rPr>
          <w:color w:val="FF0000"/>
        </w:rPr>
        <w:t>-</w:t>
      </w:r>
      <w:proofErr w:type="spellStart"/>
      <w:r w:rsidRPr="002207CC">
        <w:rPr>
          <w:color w:val="FF0000"/>
        </w:rPr>
        <w:t>i</w:t>
      </w:r>
      <w:proofErr w:type="spellEnd"/>
      <w:r w:rsidRPr="002207CC">
        <w:rPr>
          <w:color w:val="FF0000"/>
        </w:rPr>
        <w:t>/</w:t>
      </w:r>
      <w:proofErr w:type="spellStart"/>
      <w:r w:rsidRPr="002207CC">
        <w:rPr>
          <w:color w:val="FF0000"/>
        </w:rPr>
        <w:t>input_path</w:t>
      </w:r>
      <w:proofErr w:type="spellEnd"/>
      <w:r w:rsidRPr="002207CC">
        <w:rPr>
          <w:color w:val="FF0000"/>
        </w:rPr>
        <w:t>：输入图片的路径。</w:t>
      </w:r>
    </w:p>
    <w:p w:rsidR="005B4324" w:rsidRPr="002207CC" w:rsidRDefault="005B4324" w:rsidP="005B4324">
      <w:pPr>
        <w:pStyle w:val="Step"/>
        <w:numPr>
          <w:ilvl w:val="0"/>
          <w:numId w:val="29"/>
        </w:numPr>
        <w:rPr>
          <w:rFonts w:hint="default"/>
          <w:color w:val="FF0000"/>
        </w:rPr>
      </w:pPr>
      <w:r w:rsidRPr="002207CC">
        <w:rPr>
          <w:color w:val="FF0000"/>
        </w:rPr>
        <w:t>-c/</w:t>
      </w:r>
      <w:proofErr w:type="spellStart"/>
      <w:r w:rsidRPr="002207CC">
        <w:rPr>
          <w:color w:val="FF0000"/>
        </w:rPr>
        <w:t>is_colored</w:t>
      </w:r>
      <w:proofErr w:type="spellEnd"/>
      <w:r w:rsidRPr="002207CC">
        <w:rPr>
          <w:color w:val="FF0000"/>
        </w:rPr>
        <w:t>：是否生成彩色图像，为整数</w:t>
      </w:r>
      <w:r w:rsidRPr="002207CC">
        <w:rPr>
          <w:color w:val="FF0000"/>
        </w:rPr>
        <w:t>0</w:t>
      </w:r>
      <w:r w:rsidRPr="002207CC">
        <w:rPr>
          <w:color w:val="FF0000"/>
        </w:rPr>
        <w:t>或者</w:t>
      </w:r>
      <w:r w:rsidRPr="002207CC">
        <w:rPr>
          <w:color w:val="FF0000"/>
        </w:rPr>
        <w:t>1</w:t>
      </w:r>
      <w:r w:rsidRPr="002207CC">
        <w:rPr>
          <w:color w:val="FF0000"/>
        </w:rPr>
        <w:t>，</w:t>
      </w:r>
      <w:r w:rsidRPr="002207CC">
        <w:rPr>
          <w:color w:val="FF0000"/>
        </w:rPr>
        <w:t>0</w:t>
      </w:r>
      <w:r w:rsidRPr="002207CC">
        <w:rPr>
          <w:color w:val="FF0000"/>
        </w:rPr>
        <w:t>表示生成灰度图像，</w:t>
      </w:r>
      <w:r w:rsidRPr="002207CC">
        <w:rPr>
          <w:color w:val="FF0000"/>
        </w:rPr>
        <w:t>1</w:t>
      </w:r>
      <w:r w:rsidRPr="002207CC">
        <w:rPr>
          <w:color w:val="FF0000"/>
        </w:rPr>
        <w:t>表示生成彩色图像。</w:t>
      </w:r>
    </w:p>
    <w:p w:rsidR="00B970CB" w:rsidRPr="002207CC" w:rsidRDefault="00B970CB" w:rsidP="00B970CB">
      <w:pPr>
        <w:pStyle w:val="Step"/>
        <w:numPr>
          <w:ilvl w:val="0"/>
          <w:numId w:val="0"/>
        </w:numPr>
        <w:ind w:left="1701"/>
        <w:rPr>
          <w:color w:val="FF0000"/>
        </w:rPr>
      </w:pPr>
      <w:r w:rsidRPr="002207CC">
        <w:rPr>
          <w:color w:val="FF0000"/>
        </w:rPr>
        <w:t>其他详细参数请执行</w:t>
      </w:r>
      <w:r w:rsidRPr="002207CC">
        <w:rPr>
          <w:b/>
          <w:bCs/>
          <w:color w:val="FF0000"/>
        </w:rPr>
        <w:t>python3 run_superresolution.py --help</w:t>
      </w:r>
      <w:r w:rsidRPr="002207CC">
        <w:rPr>
          <w:color w:val="FF0000"/>
        </w:rPr>
        <w:t>命令参见帮助信息。</w:t>
      </w:r>
    </w:p>
    <w:p w:rsidR="004A5513" w:rsidRPr="002207CC" w:rsidRDefault="00BA22E1" w:rsidP="00BA22E1">
      <w:pPr>
        <w:pStyle w:val="Step"/>
        <w:rPr>
          <w:rFonts w:hint="default"/>
          <w:color w:val="FF0000"/>
        </w:rPr>
      </w:pPr>
      <w:r w:rsidRPr="002207CC">
        <w:rPr>
          <w:color w:val="FF0000"/>
        </w:rPr>
        <w:t>将当前目录下生成的超分辨率图像拷贝回</w:t>
      </w:r>
      <w:r w:rsidRPr="002207CC">
        <w:rPr>
          <w:color w:val="FF0000"/>
        </w:rPr>
        <w:t>Mind Studio</w:t>
      </w:r>
      <w:r w:rsidRPr="002207CC">
        <w:rPr>
          <w:color w:val="FF0000"/>
        </w:rPr>
        <w:t>所在</w:t>
      </w:r>
      <w:r w:rsidRPr="002207CC">
        <w:rPr>
          <w:color w:val="FF0000"/>
        </w:rPr>
        <w:t>Ubuntu</w:t>
      </w:r>
      <w:r w:rsidRPr="002207CC">
        <w:rPr>
          <w:color w:val="FF0000"/>
        </w:rPr>
        <w:t>服务器进行查看。</w:t>
      </w:r>
    </w:p>
    <w:p w:rsidR="00BA22E1" w:rsidRPr="002207CC" w:rsidRDefault="00BA22E1" w:rsidP="00BA22E1">
      <w:pPr>
        <w:pStyle w:val="Step"/>
        <w:numPr>
          <w:ilvl w:val="0"/>
          <w:numId w:val="0"/>
        </w:numPr>
        <w:ind w:left="1701"/>
        <w:rPr>
          <w:color w:val="FF0000"/>
        </w:rPr>
      </w:pPr>
      <w:r w:rsidRPr="002207CC">
        <w:rPr>
          <w:color w:val="FF0000"/>
        </w:rPr>
        <w:t>命令示例：</w:t>
      </w:r>
    </w:p>
    <w:p w:rsidR="00BD51FA" w:rsidRPr="002207CC" w:rsidRDefault="00BA22E1" w:rsidP="00BD51FA">
      <w:pPr>
        <w:pStyle w:val="Step"/>
        <w:numPr>
          <w:ilvl w:val="0"/>
          <w:numId w:val="0"/>
        </w:numPr>
        <w:ind w:left="1701"/>
        <w:rPr>
          <w:b/>
          <w:bCs/>
          <w:color w:val="FF0000"/>
        </w:rPr>
      </w:pPr>
      <w:proofErr w:type="spellStart"/>
      <w:r w:rsidRPr="002207CC">
        <w:rPr>
          <w:rFonts w:hint="default"/>
          <w:b/>
          <w:bCs/>
          <w:color w:val="FF0000"/>
        </w:rPr>
        <w:t>scp</w:t>
      </w:r>
      <w:proofErr w:type="spellEnd"/>
      <w:r w:rsidRPr="002207CC">
        <w:rPr>
          <w:rFonts w:hint="default"/>
          <w:b/>
          <w:bCs/>
          <w:color w:val="FF0000"/>
        </w:rPr>
        <w:t xml:space="preserve"> HwHiAiUser@192.168.1.2:HIAI_PROJECTS/ascend_workspace/superresolution/out/*.bmp outputs/</w:t>
      </w:r>
    </w:p>
    <w:p w:rsidR="004A5513" w:rsidRPr="002207CC" w:rsidRDefault="004A5513">
      <w:pPr>
        <w:pStyle w:val="End"/>
        <w:rPr>
          <w:rFonts w:hint="default"/>
          <w:color w:val="FF0000"/>
        </w:rPr>
      </w:pPr>
      <w:bookmarkStart w:id="2" w:name="_d0e299"/>
      <w:bookmarkEnd w:id="2"/>
      <w:r w:rsidRPr="002207CC">
        <w:rPr>
          <w:color w:val="FF0000"/>
        </w:rPr>
        <w:t>----</w:t>
      </w:r>
      <w:r w:rsidRPr="002207CC">
        <w:rPr>
          <w:color w:val="FF0000"/>
        </w:rPr>
        <w:t>结束</w:t>
      </w:r>
    </w:p>
    <w:p w:rsidR="004A5513" w:rsidRDefault="004A5513" w:rsidP="005B54E5">
      <w:pPr>
        <w:pStyle w:val="BlockLabel"/>
        <w:numPr>
          <w:ilvl w:val="0"/>
          <w:numId w:val="0"/>
        </w:numPr>
      </w:pPr>
      <w:bookmarkStart w:id="3" w:name="d0e411"/>
      <w:bookmarkEnd w:id="3"/>
    </w:p>
    <w:sectPr w:rsidR="004A5513">
      <w:headerReference w:type="even" r:id="rId9"/>
      <w:footerReference w:type="even" r:id="rId10"/>
      <w:footerReference w:type="default" r:id="rId11"/>
      <w:pgSz w:w="11907" w:h="16840"/>
      <w:pgMar w:top="1701" w:right="1134" w:bottom="1701" w:left="1134" w:header="567" w:footer="567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9AF" w:rsidRDefault="007949AF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:rsidR="007949AF" w:rsidRDefault="007949AF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0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A5513">
      <w:trPr>
        <w:trHeight w:val="468"/>
      </w:trPr>
      <w:tc>
        <w:tcPr>
          <w:tcW w:w="3224" w:type="dxa"/>
        </w:tcPr>
        <w:p w:rsidR="004A5513" w:rsidRDefault="004A551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2019-05-27</w:t>
            </w:r>
          </w:fldSimple>
          <w:r>
            <w:t>)</w:t>
          </w:r>
        </w:p>
      </w:tc>
      <w:tc>
        <w:tcPr>
          <w:tcW w:w="3224" w:type="dxa"/>
        </w:tcPr>
        <w:p w:rsidR="004A5513" w:rsidRDefault="004A5513">
          <w:pPr>
            <w:pStyle w:val="HeadingMiddle"/>
          </w:pPr>
          <w:fldSimple w:instr=" DOCPROPERTY  ProprietaryDeclaration  \* MERGEFORMAT ">
            <w:r>
              <w:rPr>
                <w:rFonts w:hint="eastAsia"/>
                <w:bCs/>
              </w:rPr>
              <w:t>版权所有</w:t>
            </w:r>
            <w:r>
              <w:rPr>
                <w:rFonts w:hint="eastAsia"/>
              </w:rPr>
              <w:t xml:space="preserve"> © </w:t>
            </w:r>
            <w:r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A5513" w:rsidRDefault="004A5513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9</w:t>
          </w:r>
          <w:r>
            <w:fldChar w:fldCharType="end"/>
          </w:r>
        </w:p>
      </w:tc>
    </w:tr>
  </w:tbl>
  <w:p w:rsidR="004A5513" w:rsidRDefault="004A5513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A5513">
      <w:trPr>
        <w:trHeight w:val="468"/>
      </w:trPr>
      <w:tc>
        <w:tcPr>
          <w:tcW w:w="3224" w:type="dxa"/>
        </w:tcPr>
        <w:p w:rsidR="004A5513" w:rsidRDefault="004A551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2019-05-27</w:t>
            </w:r>
          </w:fldSimple>
          <w:r>
            <w:t>)</w:t>
          </w:r>
        </w:p>
      </w:tc>
      <w:tc>
        <w:tcPr>
          <w:tcW w:w="3224" w:type="dxa"/>
        </w:tcPr>
        <w:p w:rsidR="004A5513" w:rsidRDefault="004A5513">
          <w:pPr>
            <w:pStyle w:val="HeadingMiddle"/>
          </w:pPr>
          <w:fldSimple w:instr=" DOCPROPERTY  ProprietaryDeclaration  \* MERGEFORMAT ">
            <w:r>
              <w:rPr>
                <w:rFonts w:hint="eastAsia"/>
                <w:bCs/>
              </w:rPr>
              <w:t>版权所有</w:t>
            </w:r>
            <w:r>
              <w:rPr>
                <w:rFonts w:hint="eastAsia"/>
              </w:rPr>
              <w:t xml:space="preserve"> © </w:t>
            </w:r>
            <w:r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A5513" w:rsidRDefault="004A5513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</w:t>
          </w:r>
          <w:r>
            <w:fldChar w:fldCharType="end"/>
          </w:r>
        </w:p>
      </w:tc>
    </w:tr>
  </w:tbl>
  <w:p w:rsidR="004A5513" w:rsidRDefault="004A5513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9AF" w:rsidRDefault="007949AF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7949AF" w:rsidRDefault="007949AF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0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A5513">
      <w:trPr>
        <w:trHeight w:val="851"/>
      </w:trPr>
      <w:tc>
        <w:tcPr>
          <w:tcW w:w="4830" w:type="dxa"/>
          <w:vAlign w:val="bottom"/>
        </w:tcPr>
        <w:p w:rsidR="004A5513" w:rsidRDefault="004A5513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人脸识别</w:t>
          </w:r>
          <w:r>
            <w:fldChar w:fldCharType="end"/>
          </w:r>
        </w:p>
        <w:p w:rsidR="004A5513" w:rsidRDefault="004A5513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人脸识别</w:t>
            </w:r>
          </w:fldSimple>
        </w:p>
      </w:tc>
      <w:tc>
        <w:tcPr>
          <w:tcW w:w="4830" w:type="dxa"/>
          <w:vAlign w:val="bottom"/>
        </w:tcPr>
        <w:p w:rsidR="004A5513" w:rsidRDefault="004A5513">
          <w:pPr>
            <w:pStyle w:val="HeadingRight"/>
            <w:rPr>
              <w:rFonts w:hint="default"/>
            </w:rPr>
          </w:pPr>
          <w:fldSimple w:instr=" STYLEREF  &quot;1&quot; \n  \* MERGEFORMAT ">
            <w:r>
              <w:rPr>
                <w:rFonts w:hint="default"/>
                <w:lang w:val="en-US" w:eastAsia="zh-CN"/>
              </w:rPr>
              <w:t xml:space="preserve">1 </w:t>
            </w:r>
          </w:fldSimple>
          <w:fldSimple w:instr=" STYLEREF  &quot;1&quot;  ">
            <w:r>
              <w:rPr>
                <w:lang w:val="en-US" w:eastAsia="zh-CN"/>
              </w:rPr>
              <w:t>人脸识别</w:t>
            </w:r>
          </w:fldSimple>
        </w:p>
      </w:tc>
    </w:tr>
  </w:tbl>
  <w:p w:rsidR="004A5513" w:rsidRDefault="004A5513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D23881"/>
    <w:multiLevelType w:val="singleLevel"/>
    <w:tmpl w:val="C2D238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E8701E2"/>
    <w:multiLevelType w:val="multilevel"/>
    <w:tmpl w:val="0E8701E2"/>
    <w:lvl w:ilvl="0">
      <w:start w:val="1"/>
      <w:numFmt w:val="bulle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0EDB2900"/>
    <w:lvl w:ilvl="0">
      <w:start w:val="1"/>
      <w:numFmt w:val="bulle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ganada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>
      <w:start w:val="1"/>
      <w:numFmt w:val="bulle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71657A1"/>
    <w:multiLevelType w:val="multilevel"/>
    <w:tmpl w:val="171657A1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1B584067"/>
    <w:multiLevelType w:val="hybridMultilevel"/>
    <w:tmpl w:val="DE4E1902"/>
    <w:lvl w:ilvl="0" w:tplc="C2D23881">
      <w:start w:val="1"/>
      <w:numFmt w:val="bullet"/>
      <w:lvlText w:val=""/>
      <w:lvlJc w:val="left"/>
      <w:pPr>
        <w:ind w:left="25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15" w15:restartNumberingAfterBreak="0">
    <w:nsid w:val="1D5755D3"/>
    <w:multiLevelType w:val="multilevel"/>
    <w:tmpl w:val="1D5755D3"/>
    <w:lvl w:ilvl="0">
      <w:start w:val="1"/>
      <w:numFmt w:val="bulle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7E49FE"/>
    <w:multiLevelType w:val="hybridMultilevel"/>
    <w:tmpl w:val="367A4284"/>
    <w:lvl w:ilvl="0" w:tplc="C2D2388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7" w15:restartNumberingAfterBreak="0">
    <w:nsid w:val="27727B63"/>
    <w:multiLevelType w:val="multilevel"/>
    <w:tmpl w:val="27727B63"/>
    <w:lvl w:ilvl="0">
      <w:start w:val="1"/>
      <w:numFmt w:val="bullet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1C973A7"/>
    <w:multiLevelType w:val="multilevel"/>
    <w:tmpl w:val="41C973A7"/>
    <w:lvl w:ilvl="0">
      <w:start w:val="1"/>
      <w:numFmt w:val="decimal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multilevel"/>
    <w:tmpl w:val="41C973A8"/>
    <w:lvl w:ilvl="0">
      <w:start w:val="1"/>
      <w:numFmt w:val="decimal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63C3DB5"/>
    <w:multiLevelType w:val="multilevel"/>
    <w:tmpl w:val="463C3DB5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DDA66D1"/>
    <w:multiLevelType w:val="multilevel"/>
    <w:tmpl w:val="4DDA66D1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2" w15:restartNumberingAfterBreak="0">
    <w:nsid w:val="583C3746"/>
    <w:multiLevelType w:val="hybridMultilevel"/>
    <w:tmpl w:val="4F1C7ADA"/>
    <w:lvl w:ilvl="0" w:tplc="C2D2388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3" w15:restartNumberingAfterBreak="0">
    <w:nsid w:val="63156163"/>
    <w:multiLevelType w:val="multilevel"/>
    <w:tmpl w:val="63156163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4" w15:restartNumberingAfterBreak="0">
    <w:nsid w:val="667437AC"/>
    <w:multiLevelType w:val="multilevel"/>
    <w:tmpl w:val="667437AC"/>
    <w:lvl w:ilvl="0">
      <w:start w:val="1"/>
      <w:numFmt w:val="bulle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D1774B"/>
    <w:multiLevelType w:val="hybridMultilevel"/>
    <w:tmpl w:val="0D445104"/>
    <w:lvl w:ilvl="0" w:tplc="C2D2388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6" w15:restartNumberingAfterBreak="0">
    <w:nsid w:val="6E230785"/>
    <w:multiLevelType w:val="multilevel"/>
    <w:tmpl w:val="6E230785"/>
    <w:lvl w:ilvl="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lowerLetter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bullet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>
      <w:start w:val="1"/>
      <w:numFmt w:val="decimal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F773C35"/>
    <w:multiLevelType w:val="multilevel"/>
    <w:tmpl w:val="7F773C35"/>
    <w:lvl w:ilvl="0">
      <w:start w:val="1"/>
      <w:numFmt w:val="decimal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>
      <w:start w:val="1"/>
      <w:numFmt w:val="decimal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7"/>
  </w:num>
  <w:num w:numId="2">
    <w:abstractNumId w:val="23"/>
  </w:num>
  <w:num w:numId="3">
    <w:abstractNumId w:val="5"/>
  </w:num>
  <w:num w:numId="4">
    <w:abstractNumId w:val="4"/>
  </w:num>
  <w:num w:numId="5">
    <w:abstractNumId w:val="13"/>
  </w:num>
  <w:num w:numId="6">
    <w:abstractNumId w:val="1"/>
  </w:num>
  <w:num w:numId="7">
    <w:abstractNumId w:val="12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3"/>
  </w:num>
  <w:num w:numId="13">
    <w:abstractNumId w:val="10"/>
  </w:num>
  <w:num w:numId="14">
    <w:abstractNumId w:val="2"/>
  </w:num>
  <w:num w:numId="15">
    <w:abstractNumId w:val="21"/>
  </w:num>
  <w:num w:numId="16">
    <w:abstractNumId w:val="24"/>
  </w:num>
  <w:num w:numId="17">
    <w:abstractNumId w:val="26"/>
  </w:num>
  <w:num w:numId="18">
    <w:abstractNumId w:val="18"/>
  </w:num>
  <w:num w:numId="19">
    <w:abstractNumId w:val="11"/>
  </w:num>
  <w:num w:numId="20">
    <w:abstractNumId w:val="17"/>
  </w:num>
  <w:num w:numId="21">
    <w:abstractNumId w:val="20"/>
  </w:num>
  <w:num w:numId="22">
    <w:abstractNumId w:val="15"/>
  </w:num>
  <w:num w:numId="23">
    <w:abstractNumId w:val="19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22"/>
  </w:num>
  <w:num w:numId="29">
    <w:abstractNumId w:val="16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420"/>
  <w:drawingGridHorizontalSpacing w:val="105"/>
  <w:drawingGridVerticalSpacing w:val="156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34D0"/>
    <w:rsid w:val="00074784"/>
    <w:rsid w:val="000C4E00"/>
    <w:rsid w:val="0011762B"/>
    <w:rsid w:val="00150FA0"/>
    <w:rsid w:val="002207CC"/>
    <w:rsid w:val="002B7159"/>
    <w:rsid w:val="002C72E2"/>
    <w:rsid w:val="002F6D03"/>
    <w:rsid w:val="00320A76"/>
    <w:rsid w:val="00334EE3"/>
    <w:rsid w:val="003C36F2"/>
    <w:rsid w:val="003F1A93"/>
    <w:rsid w:val="004A36CA"/>
    <w:rsid w:val="004A5513"/>
    <w:rsid w:val="00516C7D"/>
    <w:rsid w:val="005332EA"/>
    <w:rsid w:val="00596B41"/>
    <w:rsid w:val="005B4324"/>
    <w:rsid w:val="005B54E5"/>
    <w:rsid w:val="0065459D"/>
    <w:rsid w:val="006F4B0B"/>
    <w:rsid w:val="00727150"/>
    <w:rsid w:val="00733EAF"/>
    <w:rsid w:val="0076262A"/>
    <w:rsid w:val="00762F5C"/>
    <w:rsid w:val="007949AF"/>
    <w:rsid w:val="007E3839"/>
    <w:rsid w:val="00847250"/>
    <w:rsid w:val="008B1BE7"/>
    <w:rsid w:val="008E1155"/>
    <w:rsid w:val="009427D3"/>
    <w:rsid w:val="00A836F5"/>
    <w:rsid w:val="00B35CFA"/>
    <w:rsid w:val="00B4068B"/>
    <w:rsid w:val="00B5354C"/>
    <w:rsid w:val="00B970CB"/>
    <w:rsid w:val="00BA22E1"/>
    <w:rsid w:val="00BD51FA"/>
    <w:rsid w:val="00BF7BA5"/>
    <w:rsid w:val="00C4433D"/>
    <w:rsid w:val="00CB529E"/>
    <w:rsid w:val="00CD45A9"/>
    <w:rsid w:val="00CE248E"/>
    <w:rsid w:val="00D27392"/>
    <w:rsid w:val="00D5060E"/>
    <w:rsid w:val="00DE2A66"/>
    <w:rsid w:val="00F06AB1"/>
    <w:rsid w:val="00F115B3"/>
    <w:rsid w:val="00F40B56"/>
    <w:rsid w:val="00F628EA"/>
    <w:rsid w:val="00F65E87"/>
    <w:rsid w:val="00F667B8"/>
    <w:rsid w:val="00F71C91"/>
    <w:rsid w:val="00F82B56"/>
    <w:rsid w:val="00F84FBA"/>
    <w:rsid w:val="00FA4536"/>
    <w:rsid w:val="00FD6D38"/>
    <w:rsid w:val="053B614C"/>
    <w:rsid w:val="06CC21AC"/>
    <w:rsid w:val="08256DF8"/>
    <w:rsid w:val="12894182"/>
    <w:rsid w:val="1752063F"/>
    <w:rsid w:val="181A05F0"/>
    <w:rsid w:val="189212B7"/>
    <w:rsid w:val="1950004C"/>
    <w:rsid w:val="1A873D88"/>
    <w:rsid w:val="1FB0430E"/>
    <w:rsid w:val="1FCF14CA"/>
    <w:rsid w:val="202C60DC"/>
    <w:rsid w:val="20654E4B"/>
    <w:rsid w:val="216E614E"/>
    <w:rsid w:val="24216BDA"/>
    <w:rsid w:val="281A3562"/>
    <w:rsid w:val="28F00AC4"/>
    <w:rsid w:val="2A0C7B7B"/>
    <w:rsid w:val="2A814B35"/>
    <w:rsid w:val="2CF300C1"/>
    <w:rsid w:val="2D616FFA"/>
    <w:rsid w:val="2D9F7B41"/>
    <w:rsid w:val="2E627CD3"/>
    <w:rsid w:val="2FBC1F06"/>
    <w:rsid w:val="30CA561C"/>
    <w:rsid w:val="31C2213A"/>
    <w:rsid w:val="38370568"/>
    <w:rsid w:val="3B6E4360"/>
    <w:rsid w:val="411C3301"/>
    <w:rsid w:val="41532F57"/>
    <w:rsid w:val="415A40FF"/>
    <w:rsid w:val="425E00F3"/>
    <w:rsid w:val="442A69C1"/>
    <w:rsid w:val="44B32C9C"/>
    <w:rsid w:val="469331D0"/>
    <w:rsid w:val="47E07035"/>
    <w:rsid w:val="47F737B5"/>
    <w:rsid w:val="4B6075BE"/>
    <w:rsid w:val="4F220B06"/>
    <w:rsid w:val="50680BF4"/>
    <w:rsid w:val="50C17FA9"/>
    <w:rsid w:val="5155770E"/>
    <w:rsid w:val="51DC45F3"/>
    <w:rsid w:val="53755FB2"/>
    <w:rsid w:val="589069F9"/>
    <w:rsid w:val="5C8E6F0B"/>
    <w:rsid w:val="609C3294"/>
    <w:rsid w:val="67597F0D"/>
    <w:rsid w:val="6981459E"/>
    <w:rsid w:val="6A8154AD"/>
    <w:rsid w:val="6FE62941"/>
    <w:rsid w:val="6FE82FAB"/>
    <w:rsid w:val="71A97D6B"/>
    <w:rsid w:val="720419E8"/>
    <w:rsid w:val="734478F2"/>
    <w:rsid w:val="73FF5FBC"/>
    <w:rsid w:val="74615DD9"/>
    <w:rsid w:val="75C26EF2"/>
    <w:rsid w:val="7AC07ACE"/>
    <w:rsid w:val="7B150CBD"/>
    <w:rsid w:val="7D50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6694F9"/>
  <w15:chartTrackingRefBased/>
  <w15:docId w15:val="{EABA43A6-9495-8B49-8348-80A50FC1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footer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semiHidden="1"/>
    <w:lsdException w:name="Table Theme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"/>
    <w:next w:val="2"/>
    <w:qFormat/>
    <w:pPr>
      <w:keepNext/>
      <w:numPr>
        <w:numId w:val="5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"/>
    <w:next w:val="3"/>
    <w:qFormat/>
    <w:pPr>
      <w:keepNext/>
      <w:keepLines/>
      <w:numPr>
        <w:ilvl w:val="1"/>
        <w:numId w:val="5"/>
      </w:numPr>
      <w:spacing w:before="600"/>
      <w:outlineLvl w:val="1"/>
    </w:pPr>
    <w:rPr>
      <w:rFonts w:ascii="Book Antiqua" w:eastAsia="黑体" w:hAnsi="Book Antiqua" w:cs="Book Antiqua"/>
      <w:bCs/>
      <w:kern w:val="0"/>
      <w:sz w:val="36"/>
      <w:szCs w:val="36"/>
      <w:lang w:val="en-US" w:eastAsia="en-US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5"/>
      </w:numPr>
      <w:spacing w:before="200"/>
      <w:outlineLvl w:val="2"/>
    </w:pPr>
    <w:rPr>
      <w:rFonts w:ascii="Book Antiqua" w:eastAsia="黑体" w:hAnsi="Book Antiqua" w:cs="宋体"/>
      <w:kern w:val="0"/>
      <w:sz w:val="32"/>
      <w:szCs w:val="32"/>
      <w:lang w:val="en-US" w:eastAsia="zh-CN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5"/>
      </w:numPr>
      <w:outlineLvl w:val="3"/>
    </w:pPr>
    <w:rPr>
      <w:rFonts w:ascii="Book Antiqua" w:eastAsia="黑体" w:hAnsi="Book Antiqua" w:cs="宋体"/>
      <w:kern w:val="0"/>
      <w:sz w:val="28"/>
      <w:szCs w:val="28"/>
      <w:lang w:val="en-US" w:eastAsia="zh-CN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5"/>
      </w:numPr>
      <w:outlineLvl w:val="4"/>
    </w:pPr>
    <w:rPr>
      <w:rFonts w:ascii="Book Antiqua" w:eastAsia="黑体" w:hAnsi="Book Antiqua" w:cs="宋体"/>
      <w:kern w:val="0"/>
      <w:sz w:val="24"/>
      <w:szCs w:val="24"/>
      <w:lang w:val="en-US" w:eastAsia="zh-CN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pPr>
      <w:keepLines/>
      <w:numPr>
        <w:numId w:val="2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qFormat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"/>
    <w:qFormat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Pr>
      <w:vertAlign w:val="superscript"/>
    </w:rPr>
  </w:style>
  <w:style w:type="character" w:styleId="HTML">
    <w:name w:val="HTML Typewriter"/>
    <w:semiHidden/>
    <w:rPr>
      <w:rFonts w:ascii="Courier New" w:hAnsi="Courier New" w:cs="Courier New"/>
      <w:sz w:val="20"/>
      <w:szCs w:val="20"/>
    </w:rPr>
  </w:style>
  <w:style w:type="character" w:styleId="a4">
    <w:name w:val="page number"/>
    <w:basedOn w:val="a0"/>
    <w:semiHidden/>
  </w:style>
  <w:style w:type="character" w:styleId="a5">
    <w:name w:val="Strong"/>
    <w:qFormat/>
    <w:rPr>
      <w:b/>
      <w:bCs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Hyperlink"/>
    <w:uiPriority w:val="99"/>
    <w:rPr>
      <w:color w:val="0000FF"/>
      <w:u w:val="none"/>
    </w:rPr>
  </w:style>
  <w:style w:type="character" w:styleId="HTML0">
    <w:name w:val="HTML Acronym"/>
    <w:basedOn w:val="a0"/>
    <w:semiHidden/>
  </w:style>
  <w:style w:type="character" w:styleId="HTML1">
    <w:name w:val="HTML Sample"/>
    <w:semiHidden/>
    <w:rPr>
      <w:rFonts w:ascii="Courier New" w:hAnsi="Courier New" w:cs="Courier New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character" w:styleId="HTML3">
    <w:name w:val="HTML Variable"/>
    <w:semiHidden/>
    <w:rPr>
      <w:i/>
      <w:iCs/>
    </w:rPr>
  </w:style>
  <w:style w:type="character" w:styleId="a8">
    <w:name w:val="line number"/>
    <w:basedOn w:val="a0"/>
    <w:semiHidden/>
  </w:style>
  <w:style w:type="character" w:styleId="HTML4">
    <w:name w:val="HTML Cite"/>
    <w:semiHidden/>
    <w:rPr>
      <w:i/>
      <w:iCs/>
    </w:rPr>
  </w:style>
  <w:style w:type="character" w:styleId="a9">
    <w:name w:val="FollowedHyperlink"/>
    <w:rPr>
      <w:color w:val="800080"/>
      <w:u w:val="none"/>
    </w:rPr>
  </w:style>
  <w:style w:type="character" w:styleId="HTML5">
    <w:name w:val="HTML Keyboard"/>
    <w:semiHidden/>
    <w:rPr>
      <w:rFonts w:ascii="Courier New" w:hAnsi="Courier New" w:cs="Courier New"/>
      <w:sz w:val="20"/>
      <w:szCs w:val="20"/>
    </w:rPr>
  </w:style>
  <w:style w:type="character" w:styleId="aa">
    <w:name w:val="Emphasis"/>
    <w:qFormat/>
    <w:rPr>
      <w:i/>
      <w:iCs/>
    </w:rPr>
  </w:style>
  <w:style w:type="character" w:styleId="HTML6">
    <w:name w:val="HTML Definition"/>
    <w:semiHidden/>
    <w:rPr>
      <w:i/>
      <w:iCs/>
    </w:rPr>
  </w:style>
  <w:style w:type="character" w:styleId="ab">
    <w:name w:val="footnote reference"/>
    <w:semiHidden/>
    <w:rPr>
      <w:vertAlign w:val="superscript"/>
    </w:rPr>
  </w:style>
  <w:style w:type="paragraph" w:styleId="40">
    <w:name w:val="index 4"/>
    <w:basedOn w:val="a"/>
    <w:next w:val="a"/>
    <w:semiHidden/>
    <w:pPr>
      <w:ind w:left="1260"/>
    </w:pPr>
  </w:style>
  <w:style w:type="paragraph" w:styleId="ac">
    <w:name w:val="envelope return"/>
    <w:basedOn w:val="a"/>
    <w:semiHidden/>
    <w:rPr>
      <w:rFonts w:ascii="Arial" w:hAnsi="Arial"/>
    </w:rPr>
  </w:style>
  <w:style w:type="paragraph" w:styleId="TOC8">
    <w:name w:val="toc 8"/>
    <w:basedOn w:val="a"/>
    <w:next w:val="a"/>
    <w:semiHidden/>
    <w:pPr>
      <w:ind w:left="2940"/>
    </w:pPr>
    <w:rPr>
      <w:sz w:val="24"/>
    </w:rPr>
  </w:style>
  <w:style w:type="paragraph" w:styleId="ad">
    <w:name w:val="endnote text"/>
    <w:basedOn w:val="a"/>
    <w:semiHidden/>
  </w:style>
  <w:style w:type="paragraph" w:customStyle="1" w:styleId="ItemStep">
    <w:name w:val="Item Step"/>
    <w:pPr>
      <w:numPr>
        <w:numId w:val="1"/>
      </w:numPr>
      <w:tabs>
        <w:tab w:val="left" w:pos="2126"/>
      </w:tabs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styleId="70">
    <w:name w:val="index 7"/>
    <w:basedOn w:val="a"/>
    <w:next w:val="a"/>
    <w:semiHidden/>
    <w:pPr>
      <w:ind w:left="1470" w:hanging="210"/>
    </w:pPr>
    <w:rPr>
      <w:sz w:val="20"/>
      <w:szCs w:val="20"/>
    </w:rPr>
  </w:style>
  <w:style w:type="paragraph" w:styleId="TOC2">
    <w:name w:val="toc 2"/>
    <w:basedOn w:val="a"/>
    <w:next w:val="a"/>
    <w:semiHidden/>
    <w:pPr>
      <w:spacing w:before="80" w:after="80"/>
      <w:ind w:left="0"/>
    </w:pPr>
    <w:rPr>
      <w:sz w:val="20"/>
      <w:szCs w:val="20"/>
      <w:lang w:val="en-US" w:eastAsia="zh-CN"/>
    </w:rPr>
  </w:style>
  <w:style w:type="paragraph" w:styleId="ae">
    <w:name w:val="footer"/>
    <w:basedOn w:val="HeadingLeft"/>
    <w:semiHidden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styleId="50">
    <w:name w:val="List Continue 5"/>
    <w:basedOn w:val="a"/>
    <w:semiHidden/>
    <w:pPr>
      <w:spacing w:after="120"/>
      <w:ind w:leftChars="1000" w:left="1000"/>
    </w:pPr>
  </w:style>
  <w:style w:type="paragraph" w:styleId="af">
    <w:name w:val="annotation text"/>
    <w:basedOn w:val="a"/>
    <w:semiHidden/>
  </w:style>
  <w:style w:type="paragraph" w:styleId="51">
    <w:name w:val="List Bullet 5"/>
    <w:basedOn w:val="a"/>
    <w:semiHidden/>
    <w:pPr>
      <w:numPr>
        <w:numId w:val="3"/>
      </w:numPr>
      <w:tabs>
        <w:tab w:val="left" w:pos="2040"/>
      </w:tabs>
    </w:pPr>
  </w:style>
  <w:style w:type="paragraph" w:styleId="af0">
    <w:name w:val="Closing"/>
    <w:basedOn w:val="a"/>
    <w:semiHidden/>
    <w:pPr>
      <w:ind w:leftChars="2100" w:left="2100"/>
    </w:pPr>
  </w:style>
  <w:style w:type="paragraph" w:customStyle="1" w:styleId="SubItemListText">
    <w:name w:val="Sub Item List Text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styleId="20">
    <w:name w:val="List Number 2"/>
    <w:basedOn w:val="a"/>
    <w:semiHidden/>
    <w:pPr>
      <w:numPr>
        <w:numId w:val="4"/>
      </w:numPr>
      <w:tabs>
        <w:tab w:val="left" w:pos="780"/>
      </w:tabs>
    </w:pPr>
  </w:style>
  <w:style w:type="paragraph" w:styleId="TOC4">
    <w:name w:val="toc 4"/>
    <w:basedOn w:val="a"/>
    <w:next w:val="a"/>
    <w:semiHidden/>
    <w:pPr>
      <w:spacing w:before="80" w:after="80"/>
      <w:ind w:left="0"/>
    </w:pPr>
    <w:rPr>
      <w:sz w:val="20"/>
      <w:szCs w:val="20"/>
    </w:rPr>
  </w:style>
  <w:style w:type="paragraph" w:styleId="af1">
    <w:name w:val="header"/>
    <w:basedOn w:val="a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paragraph" w:styleId="af2">
    <w:name w:val="Body Text"/>
    <w:basedOn w:val="a"/>
    <w:semiHidden/>
    <w:pPr>
      <w:spacing w:after="120"/>
    </w:pPr>
  </w:style>
  <w:style w:type="paragraph" w:styleId="21">
    <w:name w:val="Body Text Indent 2"/>
    <w:basedOn w:val="a"/>
    <w:semiHidden/>
    <w:pPr>
      <w:spacing w:after="120" w:line="480" w:lineRule="auto"/>
      <w:ind w:leftChars="200" w:left="200"/>
    </w:pPr>
  </w:style>
  <w:style w:type="paragraph" w:styleId="HTML7">
    <w:name w:val="HTML Address"/>
    <w:basedOn w:val="a"/>
    <w:semiHidden/>
    <w:rPr>
      <w:i/>
      <w:iCs/>
    </w:rPr>
  </w:style>
  <w:style w:type="paragraph" w:styleId="30">
    <w:name w:val="index 3"/>
    <w:next w:val="a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22">
    <w:name w:val="index 2"/>
    <w:next w:val="a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1">
    <w:name w:val="Body Text 3"/>
    <w:basedOn w:val="a"/>
    <w:semiHidden/>
    <w:pPr>
      <w:spacing w:after="120"/>
    </w:pPr>
    <w:rPr>
      <w:sz w:val="16"/>
      <w:szCs w:val="16"/>
    </w:rPr>
  </w:style>
  <w:style w:type="paragraph" w:styleId="52">
    <w:name w:val="List Number 5"/>
    <w:basedOn w:val="a"/>
    <w:semiHidden/>
    <w:pPr>
      <w:numPr>
        <w:numId w:val="6"/>
      </w:numPr>
      <w:tabs>
        <w:tab w:val="left" w:pos="2040"/>
      </w:tabs>
    </w:pPr>
  </w:style>
  <w:style w:type="paragraph" w:styleId="af3">
    <w:name w:val="caption"/>
    <w:basedOn w:val="a"/>
    <w:next w:val="a"/>
    <w:qFormat/>
    <w:pPr>
      <w:spacing w:before="152"/>
    </w:pPr>
    <w:rPr>
      <w:rFonts w:ascii="Arial" w:eastAsia="黑体" w:hAnsi="Arial"/>
      <w:sz w:val="20"/>
      <w:szCs w:val="20"/>
    </w:rPr>
  </w:style>
  <w:style w:type="paragraph" w:customStyle="1" w:styleId="FourthLevelItemList">
    <w:name w:val="Fourth Level Item List"/>
    <w:basedOn w:val="a"/>
    <w:pPr>
      <w:numPr>
        <w:ilvl w:val="2"/>
        <w:numId w:val="7"/>
      </w:numPr>
      <w:tabs>
        <w:tab w:val="left" w:pos="3401"/>
      </w:tabs>
      <w:spacing w:before="80" w:after="80"/>
    </w:pPr>
  </w:style>
  <w:style w:type="paragraph" w:styleId="af4">
    <w:name w:val="annotation subject"/>
    <w:basedOn w:val="af"/>
    <w:next w:val="af"/>
    <w:semiHidden/>
    <w:rPr>
      <w:b/>
      <w:bCs/>
    </w:rPr>
  </w:style>
  <w:style w:type="paragraph" w:styleId="a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6">
    <w:name w:val="Subtitle"/>
    <w:basedOn w:val="a"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32">
    <w:name w:val="List Bullet 3"/>
    <w:basedOn w:val="a"/>
    <w:semiHidden/>
    <w:pPr>
      <w:numPr>
        <w:numId w:val="8"/>
      </w:numPr>
      <w:tabs>
        <w:tab w:val="left" w:pos="1200"/>
      </w:tabs>
    </w:pPr>
  </w:style>
  <w:style w:type="paragraph" w:styleId="23">
    <w:name w:val="List Bullet 2"/>
    <w:basedOn w:val="a"/>
    <w:semiHidden/>
    <w:pPr>
      <w:numPr>
        <w:numId w:val="9"/>
      </w:numPr>
      <w:tabs>
        <w:tab w:val="left" w:pos="780"/>
      </w:tabs>
    </w:pPr>
  </w:style>
  <w:style w:type="paragraph" w:styleId="24">
    <w:name w:val="List Continue 2"/>
    <w:basedOn w:val="a"/>
    <w:semiHidden/>
    <w:pPr>
      <w:spacing w:after="120"/>
      <w:ind w:leftChars="400" w:left="400"/>
    </w:pPr>
  </w:style>
  <w:style w:type="paragraph" w:styleId="af7">
    <w:name w:val="E-mail Signature"/>
    <w:basedOn w:val="a"/>
    <w:semiHidden/>
  </w:style>
  <w:style w:type="paragraph" w:styleId="af8">
    <w:name w:val="Salutation"/>
    <w:basedOn w:val="a"/>
    <w:next w:val="a"/>
    <w:semiHidden/>
  </w:style>
  <w:style w:type="paragraph" w:styleId="af9">
    <w:name w:val="toa heading"/>
    <w:basedOn w:val="a"/>
    <w:next w:val="a"/>
    <w:semiHidden/>
    <w:pPr>
      <w:spacing w:before="120"/>
    </w:pPr>
    <w:rPr>
      <w:rFonts w:ascii="Arial" w:hAnsi="Arial"/>
    </w:rPr>
  </w:style>
  <w:style w:type="paragraph" w:styleId="afa">
    <w:name w:val="List Number"/>
    <w:basedOn w:val="a"/>
    <w:semiHidden/>
    <w:pPr>
      <w:numPr>
        <w:numId w:val="10"/>
      </w:numPr>
      <w:tabs>
        <w:tab w:val="left" w:pos="360"/>
      </w:tabs>
    </w:pPr>
  </w:style>
  <w:style w:type="paragraph" w:styleId="TOC1">
    <w:name w:val="toc 1"/>
    <w:basedOn w:val="a"/>
    <w:next w:val="a"/>
    <w:uiPriority w:val="39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80">
    <w:name w:val="index 8"/>
    <w:basedOn w:val="a"/>
    <w:next w:val="a"/>
    <w:semiHidden/>
    <w:pPr>
      <w:ind w:left="1680" w:hanging="210"/>
    </w:pPr>
    <w:rPr>
      <w:sz w:val="20"/>
      <w:szCs w:val="20"/>
    </w:rPr>
  </w:style>
  <w:style w:type="paragraph" w:styleId="TOC5">
    <w:name w:val="toc 5"/>
    <w:basedOn w:val="a"/>
    <w:next w:val="a"/>
    <w:semiHidden/>
    <w:pPr>
      <w:spacing w:before="80" w:after="80"/>
      <w:ind w:left="0"/>
    </w:pPr>
    <w:rPr>
      <w:sz w:val="20"/>
      <w:szCs w:val="20"/>
    </w:rPr>
  </w:style>
  <w:style w:type="paragraph" w:styleId="afb">
    <w:name w:val="Signature"/>
    <w:basedOn w:val="a"/>
    <w:semiHidden/>
    <w:pPr>
      <w:ind w:leftChars="2100" w:left="2100"/>
    </w:pPr>
  </w:style>
  <w:style w:type="paragraph" w:styleId="TOC3">
    <w:name w:val="toc 3"/>
    <w:basedOn w:val="a"/>
    <w:next w:val="a"/>
    <w:semiHidden/>
    <w:pPr>
      <w:spacing w:before="80" w:after="80"/>
      <w:ind w:left="0"/>
    </w:pPr>
    <w:rPr>
      <w:sz w:val="20"/>
      <w:szCs w:val="20"/>
      <w:lang w:val="en-US" w:eastAsia="zh-CN"/>
    </w:rPr>
  </w:style>
  <w:style w:type="paragraph" w:styleId="HTML8">
    <w:name w:val="HTML Preformatted"/>
    <w:basedOn w:val="a"/>
    <w:semiHidden/>
    <w:rPr>
      <w:rFonts w:ascii="Courier New" w:hAnsi="Courier New" w:cs="Courier New"/>
      <w:sz w:val="20"/>
      <w:szCs w:val="20"/>
    </w:rPr>
  </w:style>
  <w:style w:type="paragraph" w:styleId="afc">
    <w:name w:val="Normal Indent"/>
    <w:basedOn w:val="a"/>
    <w:semiHidden/>
    <w:pPr>
      <w:ind w:firstLineChars="200" w:firstLine="200"/>
    </w:pPr>
  </w:style>
  <w:style w:type="paragraph" w:styleId="53">
    <w:name w:val="index 5"/>
    <w:basedOn w:val="a"/>
    <w:next w:val="a"/>
    <w:semiHidden/>
    <w:pPr>
      <w:ind w:left="1050" w:hanging="210"/>
    </w:pPr>
    <w:rPr>
      <w:sz w:val="20"/>
      <w:szCs w:val="20"/>
    </w:rPr>
  </w:style>
  <w:style w:type="paragraph" w:styleId="afd">
    <w:name w:val="table of figures"/>
    <w:basedOn w:val="a"/>
    <w:next w:val="a"/>
    <w:semiHidden/>
    <w:pPr>
      <w:spacing w:afterLines="50"/>
      <w:ind w:leftChars="300" w:left="300"/>
    </w:pPr>
    <w:rPr>
      <w:sz w:val="20"/>
      <w:szCs w:val="20"/>
    </w:rPr>
  </w:style>
  <w:style w:type="paragraph" w:styleId="41">
    <w:name w:val="List Bullet 4"/>
    <w:basedOn w:val="a"/>
    <w:semiHidden/>
    <w:pPr>
      <w:numPr>
        <w:numId w:val="11"/>
      </w:numPr>
      <w:tabs>
        <w:tab w:val="left" w:pos="1620"/>
      </w:tabs>
    </w:pPr>
  </w:style>
  <w:style w:type="paragraph" w:customStyle="1" w:styleId="FourthLevelItemListText">
    <w:name w:val="Fourth Level Item List Text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90">
    <w:name w:val="index 9"/>
    <w:basedOn w:val="a"/>
    <w:next w:val="a"/>
    <w:semiHidden/>
    <w:pPr>
      <w:ind w:left="1890" w:hanging="210"/>
    </w:pPr>
    <w:rPr>
      <w:sz w:val="20"/>
      <w:szCs w:val="20"/>
    </w:rPr>
  </w:style>
  <w:style w:type="paragraph" w:styleId="afe">
    <w:name w:val="index heading"/>
    <w:basedOn w:val="a"/>
    <w:next w:val="10"/>
    <w:semiHidden/>
    <w:rPr>
      <w:rFonts w:ascii="Arial" w:hAnsi="Arial"/>
      <w:b/>
      <w:bCs/>
    </w:rPr>
  </w:style>
  <w:style w:type="paragraph" w:styleId="TOC7">
    <w:name w:val="toc 7"/>
    <w:basedOn w:val="a"/>
    <w:next w:val="a"/>
    <w:semiHidden/>
    <w:pPr>
      <w:ind w:left="2520"/>
    </w:pPr>
    <w:rPr>
      <w:sz w:val="24"/>
    </w:rPr>
  </w:style>
  <w:style w:type="paragraph" w:styleId="aff">
    <w:name w:val="Body Text Indent"/>
    <w:basedOn w:val="a"/>
    <w:semiHidden/>
    <w:pPr>
      <w:spacing w:after="120"/>
      <w:ind w:leftChars="200" w:left="200"/>
    </w:pPr>
  </w:style>
  <w:style w:type="paragraph" w:styleId="aff0">
    <w:name w:val="Block Text"/>
    <w:basedOn w:val="a"/>
    <w:semiHidden/>
    <w:pPr>
      <w:spacing w:after="120"/>
      <w:ind w:leftChars="700" w:left="700" w:rightChars="700" w:right="700"/>
    </w:pPr>
  </w:style>
  <w:style w:type="paragraph" w:styleId="25">
    <w:name w:val="List 2"/>
    <w:basedOn w:val="a"/>
    <w:semiHidden/>
    <w:pPr>
      <w:ind w:leftChars="200" w:left="200" w:hangingChars="200" w:hanging="200"/>
    </w:pPr>
  </w:style>
  <w:style w:type="paragraph" w:styleId="aff1">
    <w:name w:val="Note Heading"/>
    <w:basedOn w:val="a"/>
    <w:next w:val="a"/>
    <w:semiHidden/>
    <w:pPr>
      <w:jc w:val="center"/>
    </w:pPr>
  </w:style>
  <w:style w:type="paragraph" w:styleId="33">
    <w:name w:val="List Number 3"/>
    <w:basedOn w:val="a"/>
    <w:semiHidden/>
    <w:pPr>
      <w:numPr>
        <w:numId w:val="12"/>
      </w:numPr>
      <w:tabs>
        <w:tab w:val="left" w:pos="1200"/>
      </w:tabs>
    </w:pPr>
  </w:style>
  <w:style w:type="paragraph" w:styleId="42">
    <w:name w:val="List 4"/>
    <w:basedOn w:val="a"/>
    <w:semiHidden/>
    <w:pPr>
      <w:ind w:leftChars="600" w:left="600" w:hangingChars="200" w:hanging="200"/>
    </w:pPr>
  </w:style>
  <w:style w:type="paragraph" w:styleId="43">
    <w:name w:val="List Continue 4"/>
    <w:basedOn w:val="a"/>
    <w:semiHidden/>
    <w:pPr>
      <w:spacing w:after="120"/>
      <w:ind w:leftChars="800" w:left="800"/>
    </w:pPr>
  </w:style>
  <w:style w:type="paragraph" w:styleId="aff2">
    <w:name w:val="Balloon Text"/>
    <w:basedOn w:val="a"/>
    <w:semiHidden/>
    <w:rPr>
      <w:sz w:val="18"/>
      <w:szCs w:val="18"/>
    </w:rPr>
  </w:style>
  <w:style w:type="paragraph" w:styleId="aff3">
    <w:name w:val="List Bullet"/>
    <w:basedOn w:val="a"/>
    <w:semiHidden/>
    <w:pPr>
      <w:numPr>
        <w:numId w:val="13"/>
      </w:numPr>
      <w:tabs>
        <w:tab w:val="left" w:pos="360"/>
      </w:tabs>
    </w:pPr>
  </w:style>
  <w:style w:type="paragraph" w:styleId="aff4">
    <w:name w:val="Date"/>
    <w:basedOn w:val="a"/>
    <w:next w:val="a"/>
    <w:semiHidden/>
    <w:pPr>
      <w:ind w:leftChars="2500" w:left="2500"/>
    </w:pPr>
  </w:style>
  <w:style w:type="paragraph" w:styleId="TOC9">
    <w:name w:val="toc 9"/>
    <w:basedOn w:val="a"/>
    <w:next w:val="a"/>
    <w:semiHidden/>
    <w:pPr>
      <w:ind w:left="3360"/>
    </w:pPr>
    <w:rPr>
      <w:sz w:val="24"/>
    </w:rPr>
  </w:style>
  <w:style w:type="paragraph" w:styleId="aff5">
    <w:name w:val="footnote text"/>
    <w:basedOn w:val="a"/>
    <w:semiHidden/>
    <w:rPr>
      <w:sz w:val="18"/>
      <w:szCs w:val="18"/>
    </w:rPr>
  </w:style>
  <w:style w:type="paragraph" w:styleId="aff6">
    <w:name w:val="Document Map"/>
    <w:basedOn w:val="a"/>
    <w:semiHidden/>
    <w:pPr>
      <w:shd w:val="clear" w:color="auto" w:fill="000080"/>
    </w:pPr>
  </w:style>
  <w:style w:type="paragraph" w:styleId="34">
    <w:name w:val="List 3"/>
    <w:basedOn w:val="a"/>
    <w:semiHidden/>
    <w:pPr>
      <w:ind w:leftChars="400" w:left="400" w:hangingChars="200" w:hanging="200"/>
    </w:pPr>
  </w:style>
  <w:style w:type="paragraph" w:styleId="60">
    <w:name w:val="index 6"/>
    <w:basedOn w:val="a"/>
    <w:next w:val="a"/>
    <w:semiHidden/>
    <w:pPr>
      <w:ind w:left="1260" w:hanging="210"/>
    </w:pPr>
    <w:rPr>
      <w:sz w:val="20"/>
      <w:szCs w:val="20"/>
    </w:rPr>
  </w:style>
  <w:style w:type="paragraph" w:styleId="10">
    <w:name w:val="index 1"/>
    <w:next w:val="a"/>
    <w:pPr>
      <w:adjustRightInd w:val="0"/>
      <w:snapToGrid w:val="0"/>
    </w:pPr>
    <w:rPr>
      <w:rFonts w:cs="Arial"/>
      <w:kern w:val="2"/>
      <w:sz w:val="21"/>
      <w:szCs w:val="21"/>
    </w:rPr>
  </w:style>
  <w:style w:type="paragraph" w:customStyle="1" w:styleId="SubItemListTextTD">
    <w:name w:val="Sub Item List Text TD"/>
    <w:basedOn w:val="TerminalDisplay"/>
    <w:pPr>
      <w:adjustRightInd w:val="0"/>
      <w:ind w:left="2551"/>
    </w:pPr>
  </w:style>
  <w:style w:type="paragraph" w:styleId="aff7">
    <w:name w:val="table of authorities"/>
    <w:basedOn w:val="a"/>
    <w:next w:val="a"/>
    <w:semiHidden/>
    <w:pPr>
      <w:ind w:left="420"/>
    </w:pPr>
  </w:style>
  <w:style w:type="paragraph" w:styleId="44">
    <w:name w:val="List Number 4"/>
    <w:basedOn w:val="a"/>
    <w:semiHidden/>
    <w:pPr>
      <w:numPr>
        <w:numId w:val="14"/>
      </w:numPr>
      <w:tabs>
        <w:tab w:val="left" w:pos="1620"/>
      </w:tabs>
    </w:pPr>
  </w:style>
  <w:style w:type="paragraph" w:customStyle="1" w:styleId="FigureDescriptioninAppendix">
    <w:name w:val="Figure Description in Appendix"/>
    <w:basedOn w:val="Figure"/>
    <w:next w:val="Figure"/>
    <w:pPr>
      <w:numPr>
        <w:ilvl w:val="7"/>
        <w:numId w:val="15"/>
      </w:numPr>
      <w:spacing w:before="320" w:after="80"/>
    </w:pPr>
    <w:rPr>
      <w:rFonts w:eastAsia="黑体"/>
      <w:spacing w:val="-4"/>
    </w:rPr>
  </w:style>
  <w:style w:type="paragraph" w:styleId="aff8">
    <w:name w:val="Plain Text"/>
    <w:basedOn w:val="a"/>
    <w:semiHidden/>
    <w:rPr>
      <w:rFonts w:ascii="宋体" w:hAnsi="Courier New" w:cs="Courier New"/>
    </w:rPr>
  </w:style>
  <w:style w:type="paragraph" w:styleId="aff9">
    <w:name w:val="List Continue"/>
    <w:basedOn w:val="a"/>
    <w:semiHidden/>
    <w:pPr>
      <w:spacing w:after="120"/>
      <w:ind w:leftChars="200" w:left="200"/>
    </w:pPr>
  </w:style>
  <w:style w:type="paragraph" w:styleId="affa">
    <w:name w:val="envelope address"/>
    <w:basedOn w:val="a"/>
    <w:semiHidden/>
    <w:pPr>
      <w:framePr w:w="7920" w:h="1980" w:hRule="exact" w:hSpace="180" w:wrap="around" w:hAnchor="page" w:xAlign="center" w:yAlign="bottom"/>
      <w:ind w:leftChars="1400" w:left="1400"/>
    </w:pPr>
    <w:rPr>
      <w:rFonts w:ascii="Arial" w:hAnsi="Arial"/>
    </w:rPr>
  </w:style>
  <w:style w:type="paragraph" w:customStyle="1" w:styleId="HeadingLeft">
    <w:name w:val="Heading Left"/>
    <w:basedOn w:val="a"/>
    <w:pPr>
      <w:spacing w:before="0" w:after="0"/>
      <w:ind w:left="0"/>
    </w:pPr>
    <w:rPr>
      <w:sz w:val="20"/>
      <w:szCs w:val="20"/>
    </w:rPr>
  </w:style>
  <w:style w:type="paragraph" w:styleId="affb">
    <w:name w:val="List"/>
    <w:basedOn w:val="a"/>
    <w:semiHidden/>
    <w:pPr>
      <w:ind w:left="200" w:hangingChars="200" w:hanging="200"/>
    </w:pPr>
  </w:style>
  <w:style w:type="paragraph" w:styleId="TOC6">
    <w:name w:val="toc 6"/>
    <w:basedOn w:val="a"/>
    <w:next w:val="a"/>
    <w:semiHidden/>
    <w:pPr>
      <w:ind w:left="2100"/>
    </w:pPr>
    <w:rPr>
      <w:sz w:val="24"/>
    </w:rPr>
  </w:style>
  <w:style w:type="paragraph" w:styleId="35">
    <w:name w:val="List Continue 3"/>
    <w:basedOn w:val="a"/>
    <w:semiHidden/>
    <w:pPr>
      <w:spacing w:after="120"/>
      <w:ind w:leftChars="600" w:left="600"/>
    </w:pPr>
  </w:style>
  <w:style w:type="paragraph" w:styleId="54">
    <w:name w:val="List 5"/>
    <w:basedOn w:val="a"/>
    <w:semiHidden/>
    <w:pPr>
      <w:ind w:leftChars="800" w:left="800" w:hangingChars="200" w:hanging="200"/>
    </w:pPr>
  </w:style>
  <w:style w:type="paragraph" w:styleId="36">
    <w:name w:val="Body Text Indent 3"/>
    <w:basedOn w:val="a"/>
    <w:semiHidden/>
    <w:pPr>
      <w:spacing w:after="120"/>
      <w:ind w:leftChars="200" w:left="200"/>
    </w:pPr>
    <w:rPr>
      <w:sz w:val="16"/>
      <w:szCs w:val="16"/>
    </w:rPr>
  </w:style>
  <w:style w:type="paragraph" w:styleId="26">
    <w:name w:val="Body Text 2"/>
    <w:basedOn w:val="a"/>
    <w:semiHidden/>
    <w:pPr>
      <w:spacing w:after="120" w:line="480" w:lineRule="auto"/>
    </w:pPr>
  </w:style>
  <w:style w:type="paragraph" w:styleId="affc">
    <w:name w:val="Message Header"/>
    <w:basedOn w:val="a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paragraph" w:styleId="affd">
    <w:name w:val="Normal (Web)"/>
    <w:basedOn w:val="a"/>
    <w:semiHidden/>
    <w:rPr>
      <w:rFonts w:cs="Times New Roman"/>
    </w:rPr>
  </w:style>
  <w:style w:type="paragraph" w:styleId="affe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f">
    <w:name w:val="Body Text First Indent"/>
    <w:basedOn w:val="af2"/>
    <w:semiHidden/>
    <w:pPr>
      <w:ind w:firstLineChars="100" w:firstLine="100"/>
    </w:pPr>
  </w:style>
  <w:style w:type="paragraph" w:styleId="27">
    <w:name w:val="Body Text First Indent 2"/>
    <w:basedOn w:val="aff"/>
    <w:semiHidden/>
    <w:pPr>
      <w:ind w:firstLineChars="200" w:firstLine="200"/>
    </w:pPr>
  </w:style>
  <w:style w:type="paragraph" w:customStyle="1" w:styleId="Cover5">
    <w:name w:val="Cover 5"/>
    <w:basedOn w:val="a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NotesTextList">
    <w:name w:val="Notes Text List"/>
    <w:basedOn w:val="CAUTIONTextList"/>
    <w:pPr>
      <w:keepNext w:val="0"/>
      <w:numPr>
        <w:numId w:val="16"/>
      </w:numPr>
      <w:pBdr>
        <w:bottom w:val="none" w:sz="0" w:space="0" w:color="auto"/>
      </w:pBdr>
      <w:tabs>
        <w:tab w:val="left" w:pos="1985"/>
      </w:tabs>
      <w:spacing w:before="40" w:line="200" w:lineRule="atLeast"/>
    </w:pPr>
    <w:rPr>
      <w:sz w:val="18"/>
      <w:szCs w:val="18"/>
    </w:rPr>
  </w:style>
  <w:style w:type="paragraph" w:customStyle="1" w:styleId="CAUTIONText">
    <w:name w:val="CAUTION Text"/>
    <w:basedOn w:val="a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ListTextTDinTable">
    <w:name w:val="Notes Text List Text TD in Table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">
    <w:name w:val="CAUTION Text List Text"/>
    <w:basedOn w:val="CAUTIONText"/>
    <w:pPr>
      <w:ind w:firstLineChars="135" w:firstLine="283"/>
    </w:pPr>
  </w:style>
  <w:style w:type="paragraph" w:customStyle="1" w:styleId="ItemListinTable">
    <w:name w:val="Item List in Table"/>
    <w:basedOn w:val="a"/>
    <w:pPr>
      <w:numPr>
        <w:numId w:val="17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Contents">
    <w:name w:val="Contents"/>
    <w:basedOn w:val="Heading1NoNumber"/>
  </w:style>
  <w:style w:type="paragraph" w:customStyle="1" w:styleId="SubItemListinTable">
    <w:name w:val="Sub Item List in Table"/>
    <w:basedOn w:val="a"/>
    <w:pPr>
      <w:numPr>
        <w:ilvl w:val="2"/>
        <w:numId w:val="17"/>
      </w:numPr>
      <w:tabs>
        <w:tab w:val="left" w:pos="568"/>
      </w:tabs>
      <w:spacing w:before="80" w:after="80"/>
    </w:pPr>
  </w:style>
  <w:style w:type="paragraph" w:customStyle="1" w:styleId="TableNote">
    <w:name w:val="Table Note"/>
    <w:basedOn w:val="a"/>
    <w:pPr>
      <w:spacing w:before="80" w:after="80"/>
    </w:pPr>
    <w:rPr>
      <w:sz w:val="18"/>
      <w:szCs w:val="18"/>
    </w:rPr>
  </w:style>
  <w:style w:type="paragraph" w:customStyle="1" w:styleId="FourthLevelItemListTextTD">
    <w:name w:val="Fourth Level Item List Text TD"/>
    <w:basedOn w:val="TerminalDisplay"/>
    <w:pPr>
      <w:adjustRightInd w:val="0"/>
      <w:ind w:left="3401"/>
    </w:pPr>
  </w:style>
  <w:style w:type="paragraph" w:customStyle="1" w:styleId="TerminalDisplay">
    <w:name w:val="Terminal Display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verText">
    <w:name w:val="Cover Text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TableText">
    <w:name w:val="Table Text"/>
    <w:basedOn w:val="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Right">
    <w:name w:val="Heading Right"/>
    <w:basedOn w:val="a"/>
    <w:pPr>
      <w:spacing w:before="0" w:after="0"/>
      <w:ind w:left="0"/>
      <w:jc w:val="right"/>
    </w:pPr>
    <w:rPr>
      <w:sz w:val="20"/>
      <w:szCs w:val="20"/>
    </w:rPr>
  </w:style>
  <w:style w:type="paragraph" w:customStyle="1" w:styleId="NormalInTitlePage">
    <w:name w:val="Normal In Title Page"/>
    <w:rPr>
      <w:rFonts w:ascii="Arial" w:hAnsi="Arial" w:cs="Arial"/>
      <w:kern w:val="2"/>
      <w:sz w:val="22"/>
      <w:szCs w:val="22"/>
    </w:rPr>
  </w:style>
  <w:style w:type="paragraph" w:customStyle="1" w:styleId="Figure">
    <w:name w:val="Figure"/>
    <w:basedOn w:val="a"/>
    <w:next w:val="a"/>
    <w:pPr>
      <w:keepNext/>
    </w:pPr>
  </w:style>
  <w:style w:type="paragraph" w:customStyle="1" w:styleId="ItemListText">
    <w:name w:val="Item List Text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CopyrightDeclaration1">
    <w:name w:val="Copyright Declaration1"/>
    <w:pPr>
      <w:spacing w:before="80" w:after="80"/>
    </w:pPr>
    <w:rPr>
      <w:rFonts w:ascii="Arial" w:eastAsia="黑体" w:hAnsi="Arial" w:cs="Arial"/>
      <w:b/>
      <w:bCs/>
      <w:sz w:val="48"/>
      <w:szCs w:val="48"/>
    </w:rPr>
  </w:style>
  <w:style w:type="paragraph" w:customStyle="1" w:styleId="FigureDescriptioninPreface">
    <w:name w:val="Figure Description in Preface"/>
    <w:basedOn w:val="Figure"/>
    <w:next w:val="Figure"/>
    <w:pPr>
      <w:numPr>
        <w:numId w:val="18"/>
      </w:numPr>
    </w:pPr>
  </w:style>
  <w:style w:type="paragraph" w:customStyle="1" w:styleId="CAUTIONTextList">
    <w:name w:val="CAUTION Text List"/>
    <w:basedOn w:val="CAUTIONText"/>
    <w:pPr>
      <w:keepNext/>
      <w:numPr>
        <w:numId w:val="19"/>
      </w:numPr>
      <w:tabs>
        <w:tab w:val="left" w:pos="1985"/>
      </w:tabs>
    </w:pPr>
  </w:style>
  <w:style w:type="paragraph" w:customStyle="1" w:styleId="TableDescriptioninAppendix">
    <w:name w:val="Table Description in Appendix"/>
    <w:basedOn w:val="TableDescription"/>
    <w:next w:val="a"/>
    <w:pPr>
      <w:numPr>
        <w:numId w:val="15"/>
      </w:numPr>
      <w:topLinePunct w:val="0"/>
    </w:pPr>
  </w:style>
  <w:style w:type="paragraph" w:customStyle="1" w:styleId="TableDescription">
    <w:name w:val="Table Description"/>
    <w:basedOn w:val="a"/>
    <w:next w:val="a"/>
    <w:pPr>
      <w:keepNext/>
      <w:numPr>
        <w:ilvl w:val="8"/>
        <w:numId w:val="5"/>
      </w:numPr>
      <w:spacing w:before="320" w:after="80"/>
    </w:pPr>
    <w:rPr>
      <w:rFonts w:eastAsia="黑体"/>
      <w:spacing w:val="-4"/>
    </w:rPr>
  </w:style>
  <w:style w:type="paragraph" w:customStyle="1" w:styleId="NotesText">
    <w:name w:val="Notes Text"/>
    <w:basedOn w:val="CAUTIONText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BlockLabelInTitlePage">
    <w:name w:val="Block Label In Title Page"/>
    <w:next w:val="a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AUTIONHeading">
    <w:name w:val="CAUTION Heading"/>
    <w:basedOn w:val="a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lang w:val="en-US" w:eastAsia="zh-CN"/>
    </w:rPr>
  </w:style>
  <w:style w:type="paragraph" w:customStyle="1" w:styleId="BlockLabelWithSixNumber">
    <w:name w:val="Block Label With Six Number"/>
    <w:basedOn w:val="a"/>
    <w:next w:val="a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Code">
    <w:name w:val="Code"/>
    <w:basedOn w:val="a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TableHeading">
    <w:name w:val="Table Heading"/>
    <w:basedOn w:val="a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Cover3">
    <w:name w:val="Cover 3"/>
    <w:basedOn w:val="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Heading1NoNumber">
    <w:name w:val="Heading1 No Number"/>
    <w:basedOn w:val="1"/>
    <w:next w:val="a"/>
    <w:pPr>
      <w:pageBreakBefore/>
      <w:numPr>
        <w:numId w:val="0"/>
      </w:numPr>
    </w:pPr>
  </w:style>
  <w:style w:type="paragraph" w:customStyle="1" w:styleId="ItemlistTextTD">
    <w:name w:val="Item list Text TD"/>
    <w:basedOn w:val="TerminalDisplay"/>
    <w:pPr>
      <w:adjustRightInd w:val="0"/>
      <w:ind w:left="2126"/>
    </w:pPr>
  </w:style>
  <w:style w:type="paragraph" w:customStyle="1" w:styleId="FigureDescription">
    <w:name w:val="Figure Description"/>
    <w:next w:val="Figure"/>
    <w:pPr>
      <w:keepNext/>
      <w:numPr>
        <w:ilvl w:val="7"/>
        <w:numId w:val="5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StepinAppendix">
    <w:name w:val="Step in Appendix"/>
    <w:basedOn w:val="Step"/>
    <w:pPr>
      <w:numPr>
        <w:ilvl w:val="5"/>
        <w:numId w:val="15"/>
      </w:numPr>
      <w:tabs>
        <w:tab w:val="left" w:pos="1701"/>
      </w:tabs>
      <w:topLinePunct w:val="0"/>
      <w:outlineLvl w:val="4"/>
    </w:pPr>
  </w:style>
  <w:style w:type="paragraph" w:customStyle="1" w:styleId="Step">
    <w:name w:val="Step"/>
    <w:basedOn w:val="a"/>
    <w:pPr>
      <w:numPr>
        <w:ilvl w:val="6"/>
        <w:numId w:val="5"/>
      </w:numPr>
      <w:tabs>
        <w:tab w:val="left" w:pos="1701"/>
      </w:tabs>
    </w:pPr>
    <w:rPr>
      <w:snapToGrid w:val="0"/>
      <w:kern w:val="0"/>
    </w:rPr>
  </w:style>
  <w:style w:type="paragraph" w:customStyle="1" w:styleId="NotesTextListTextTD">
    <w:name w:val="Notes Text List Text TD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ThirdLevelItemListTextTD">
    <w:name w:val="Third Level Item List Text TD"/>
    <w:basedOn w:val="TerminalDisplay"/>
    <w:pPr>
      <w:adjustRightInd w:val="0"/>
      <w:ind w:left="2976"/>
    </w:pPr>
  </w:style>
  <w:style w:type="paragraph" w:customStyle="1" w:styleId="Heading3NoNumber">
    <w:name w:val="Heading3 No Number"/>
    <w:basedOn w:val="3"/>
    <w:next w:val="a"/>
    <w:pPr>
      <w:numPr>
        <w:ilvl w:val="0"/>
        <w:numId w:val="0"/>
      </w:numPr>
    </w:pPr>
    <w:rPr>
      <w:rFonts w:cs="Book Antiqua"/>
    </w:rPr>
  </w:style>
  <w:style w:type="paragraph" w:customStyle="1" w:styleId="TerminalDisplayinTable">
    <w:name w:val="Terminal Display in Table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Heading2NoNumber">
    <w:name w:val="Heading2 No Number"/>
    <w:basedOn w:val="2"/>
    <w:next w:val="a"/>
    <w:pPr>
      <w:numPr>
        <w:ilvl w:val="0"/>
        <w:numId w:val="0"/>
      </w:numPr>
      <w:outlineLvl w:val="9"/>
    </w:pPr>
  </w:style>
  <w:style w:type="paragraph" w:customStyle="1" w:styleId="NotesTextTD">
    <w:name w:val="Notes Text TD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ItemStepinAppendix">
    <w:name w:val="Item Step in Appendix"/>
    <w:basedOn w:val="ItemStep"/>
    <w:pPr>
      <w:numPr>
        <w:ilvl w:val="6"/>
        <w:numId w:val="15"/>
      </w:numPr>
      <w:tabs>
        <w:tab w:val="left" w:pos="2126"/>
      </w:tabs>
      <w:outlineLvl w:val="5"/>
    </w:pPr>
  </w:style>
  <w:style w:type="paragraph" w:customStyle="1" w:styleId="NotesHeading">
    <w:name w:val="Notes Heading"/>
    <w:basedOn w:val="CAUTIONHeading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Outline">
    <w:name w:val="Outline"/>
    <w:basedOn w:val="a"/>
    <w:semiHidden/>
    <w:rPr>
      <w:i/>
      <w:color w:val="0000FF"/>
    </w:rPr>
  </w:style>
  <w:style w:type="paragraph" w:customStyle="1" w:styleId="Appendixheading5">
    <w:name w:val="Appendix heading 5"/>
    <w:basedOn w:val="5"/>
    <w:next w:val="a"/>
    <w:pPr>
      <w:numPr>
        <w:numId w:val="15"/>
      </w:numPr>
      <w:topLinePunct w:val="0"/>
    </w:pPr>
    <w:rPr>
      <w:rFonts w:cs="Times New Roman"/>
    </w:rPr>
  </w:style>
  <w:style w:type="paragraph" w:customStyle="1" w:styleId="CAUTIONTextTD">
    <w:name w:val="CAUTION Text TD"/>
    <w:basedOn w:val="CAUTIONText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SubItemStepinTable">
    <w:name w:val="Sub Item Step in Table"/>
    <w:pPr>
      <w:numPr>
        <w:ilvl w:val="1"/>
        <w:numId w:val="17"/>
      </w:numPr>
      <w:tabs>
        <w:tab w:val="left" w:pos="284"/>
      </w:tabs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Cover4">
    <w:name w:val="Cover 4"/>
    <w:basedOn w:val="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SubItemStep">
    <w:name w:val="Sub Item Step"/>
    <w:pPr>
      <w:numPr>
        <w:ilvl w:val="1"/>
        <w:numId w:val="1"/>
      </w:numPr>
      <w:tabs>
        <w:tab w:val="left" w:pos="2551"/>
      </w:tabs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NotesTextListinTable">
    <w:name w:val="Notes Text List in Table"/>
    <w:pPr>
      <w:numPr>
        <w:numId w:val="20"/>
      </w:numPr>
      <w:tabs>
        <w:tab w:val="left" w:pos="454"/>
      </w:tabs>
      <w:spacing w:before="40" w:after="80" w:line="200" w:lineRule="atLeast"/>
    </w:pPr>
    <w:rPr>
      <w:rFonts w:eastAsia="楷体_GB2312" w:cs="楷体_GB2312"/>
      <w:sz w:val="18"/>
      <w:szCs w:val="18"/>
    </w:rPr>
  </w:style>
  <w:style w:type="paragraph" w:customStyle="1" w:styleId="Appendixheading4">
    <w:name w:val="Appendix heading 4"/>
    <w:basedOn w:val="4"/>
    <w:next w:val="Appendixheading5"/>
    <w:pPr>
      <w:numPr>
        <w:numId w:val="15"/>
      </w:numPr>
      <w:topLinePunct w:val="0"/>
    </w:pPr>
    <w:rPr>
      <w:rFonts w:cs="Times New Roman"/>
    </w:rPr>
  </w:style>
  <w:style w:type="paragraph" w:customStyle="1" w:styleId="ItemListinTableText">
    <w:name w:val="Item List in Table Text"/>
    <w:basedOn w:val="TableText"/>
    <w:pPr>
      <w:ind w:left="284"/>
    </w:pPr>
  </w:style>
  <w:style w:type="paragraph" w:customStyle="1" w:styleId="SubItemList">
    <w:name w:val="Sub Item List"/>
    <w:basedOn w:val="a"/>
    <w:pPr>
      <w:numPr>
        <w:numId w:val="7"/>
      </w:numPr>
      <w:tabs>
        <w:tab w:val="left" w:pos="2551"/>
      </w:tabs>
      <w:spacing w:before="80" w:after="80"/>
    </w:pPr>
  </w:style>
  <w:style w:type="paragraph" w:customStyle="1" w:styleId="Appendixheading1">
    <w:name w:val="Appendix heading 1"/>
    <w:basedOn w:val="1"/>
    <w:next w:val="Appendixheading2"/>
    <w:pPr>
      <w:keepLines/>
      <w:numPr>
        <w:numId w:val="15"/>
      </w:numPr>
      <w:topLinePunct w:val="0"/>
    </w:pPr>
    <w:rPr>
      <w:bCs w:val="0"/>
    </w:rPr>
  </w:style>
  <w:style w:type="paragraph" w:customStyle="1" w:styleId="Appendixheading2">
    <w:name w:val="Appendix heading 2"/>
    <w:basedOn w:val="2"/>
    <w:next w:val="Appendixheading3"/>
    <w:pPr>
      <w:numPr>
        <w:numId w:val="15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"/>
    <w:next w:val="Appendixheading4"/>
    <w:pPr>
      <w:numPr>
        <w:numId w:val="15"/>
      </w:numPr>
      <w:topLinePunct w:val="0"/>
    </w:pPr>
    <w:rPr>
      <w:rFonts w:cs="Times New Roman"/>
    </w:rPr>
  </w:style>
  <w:style w:type="paragraph" w:customStyle="1" w:styleId="BlockLabelWithSevenNumber">
    <w:name w:val="Block Label With Seven Number"/>
    <w:basedOn w:val="a"/>
    <w:next w:val="a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End">
    <w:name w:val="End"/>
    <w:basedOn w:val="a"/>
    <w:pPr>
      <w:spacing w:after="400"/>
    </w:pPr>
    <w:rPr>
      <w:b/>
    </w:rPr>
  </w:style>
  <w:style w:type="paragraph" w:customStyle="1" w:styleId="FigureText">
    <w:name w:val="Figure Text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4NoNumber">
    <w:name w:val="Heading4 No Number"/>
    <w:basedOn w:val="a"/>
    <w:semiHidden/>
    <w:pPr>
      <w:keepNext/>
      <w:spacing w:before="200"/>
    </w:pPr>
    <w:rPr>
      <w:rFonts w:eastAsia="黑体"/>
      <w:bCs/>
      <w:spacing w:val="-4"/>
    </w:rPr>
  </w:style>
  <w:style w:type="paragraph" w:customStyle="1" w:styleId="SubItemListinTableStep">
    <w:name w:val="Sub Item List in Table Step"/>
    <w:basedOn w:val="a"/>
    <w:pPr>
      <w:numPr>
        <w:ilvl w:val="4"/>
        <w:numId w:val="17"/>
      </w:numPr>
      <w:tabs>
        <w:tab w:val="left" w:pos="568"/>
      </w:tabs>
      <w:spacing w:before="80" w:after="80"/>
    </w:pPr>
  </w:style>
  <w:style w:type="paragraph" w:customStyle="1" w:styleId="Cover1">
    <w:name w:val="Cover 1"/>
    <w:basedOn w:val="a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kern w:val="0"/>
      <w:sz w:val="40"/>
      <w:szCs w:val="40"/>
      <w:lang w:val="en-US" w:eastAsia="zh-CN"/>
    </w:rPr>
  </w:style>
  <w:style w:type="paragraph" w:customStyle="1" w:styleId="ThirdLevelItemListText">
    <w:name w:val="Third Level Item List Text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CAUTIONTextStep">
    <w:name w:val="CAUTION Text Step"/>
    <w:basedOn w:val="CAUTIONText"/>
    <w:pPr>
      <w:keepNext/>
      <w:numPr>
        <w:ilvl w:val="5"/>
        <w:numId w:val="17"/>
      </w:numPr>
      <w:tabs>
        <w:tab w:val="left" w:pos="1985"/>
      </w:tabs>
    </w:pPr>
  </w:style>
  <w:style w:type="paragraph" w:customStyle="1" w:styleId="ItemStepinTable">
    <w:name w:val="Item Step in Table"/>
    <w:pPr>
      <w:numPr>
        <w:numId w:val="21"/>
      </w:numPr>
      <w:tabs>
        <w:tab w:val="left" w:pos="284"/>
      </w:tabs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Heading2NoNumber4lite">
    <w:name w:val="Heading2 No Number 4 lite"/>
    <w:basedOn w:val="2"/>
    <w:next w:val="a"/>
    <w:pPr>
      <w:numPr>
        <w:ilvl w:val="0"/>
        <w:numId w:val="0"/>
      </w:numPr>
    </w:pPr>
  </w:style>
  <w:style w:type="paragraph" w:customStyle="1" w:styleId="CodeinTable">
    <w:name w:val="Code in Table"/>
    <w:basedOn w:val="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FourthLevelItemStep">
    <w:name w:val="Fourth Level Item Step"/>
    <w:pPr>
      <w:numPr>
        <w:ilvl w:val="3"/>
        <w:numId w:val="1"/>
      </w:numPr>
      <w:tabs>
        <w:tab w:val="left" w:pos="3401"/>
      </w:tabs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HeadingMiddle">
    <w:name w:val="Heading Middle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customStyle="1" w:styleId="NotesHeadinginTable">
    <w:name w:val="Notes Heading in Table"/>
    <w:next w:val="NotesTextinTable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ItemList">
    <w:name w:val="Item List"/>
    <w:pPr>
      <w:numPr>
        <w:numId w:val="22"/>
      </w:numPr>
      <w:tabs>
        <w:tab w:val="left" w:pos="2126"/>
      </w:tabs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NotesTextListTextinTable">
    <w:name w:val="Notes Text List Text in Tabl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Cover2">
    <w:name w:val="Cover 2"/>
    <w:pPr>
      <w:adjustRightInd w:val="0"/>
      <w:snapToGrid w:val="0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ManualTitle1">
    <w:name w:val="Manual Title1"/>
    <w:semiHidden/>
    <w:rPr>
      <w:rFonts w:ascii="Arial" w:eastAsia="黑体" w:hAnsi="Arial"/>
      <w:sz w:val="30"/>
      <w:lang w:eastAsia="en-US"/>
    </w:rPr>
  </w:style>
  <w:style w:type="paragraph" w:customStyle="1" w:styleId="BlockLabel">
    <w:name w:val="Block Label"/>
    <w:basedOn w:val="a"/>
    <w:next w:val="a"/>
    <w:pPr>
      <w:keepNext/>
      <w:keepLines/>
      <w:numPr>
        <w:ilvl w:val="5"/>
        <w:numId w:val="5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TableDescriptioninPreface">
    <w:name w:val="Table Description in Preface"/>
    <w:basedOn w:val="TableDescription"/>
    <w:next w:val="a"/>
    <w:pPr>
      <w:numPr>
        <w:ilvl w:val="0"/>
        <w:numId w:val="23"/>
      </w:numPr>
      <w:topLinePunct w:val="0"/>
    </w:pPr>
    <w:rPr>
      <w:rFonts w:eastAsia="宋体"/>
    </w:rPr>
  </w:style>
  <w:style w:type="paragraph" w:customStyle="1" w:styleId="NotesTextTDinTable">
    <w:name w:val="Notes Text TD in Table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SubItemListinTableText">
    <w:name w:val="Sub Item List in Table Text"/>
    <w:basedOn w:val="TableText"/>
    <w:pPr>
      <w:ind w:left="568"/>
    </w:pPr>
  </w:style>
  <w:style w:type="paragraph" w:customStyle="1" w:styleId="ThirdLevelItemStep">
    <w:name w:val="Third Level Item Step"/>
    <w:pPr>
      <w:numPr>
        <w:ilvl w:val="2"/>
        <w:numId w:val="1"/>
      </w:numPr>
      <w:tabs>
        <w:tab w:val="left" w:pos="2976"/>
      </w:tabs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NotesTextStep">
    <w:name w:val="Notes Text Step"/>
    <w:basedOn w:val="CAUTIONTextStep"/>
    <w:pPr>
      <w:numPr>
        <w:ilvl w:val="6"/>
      </w:numPr>
      <w:pBdr>
        <w:bottom w:val="none" w:sz="0" w:space="0" w:color="auto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AboutThisChapter">
    <w:name w:val="About This Chapter"/>
    <w:basedOn w:val="Heading2NoNumber"/>
    <w:next w:val="a"/>
    <w:pPr>
      <w:spacing w:after="560"/>
    </w:pPr>
  </w:style>
  <w:style w:type="paragraph" w:customStyle="1" w:styleId="TableTextInTitlePage">
    <w:name w:val="Table Text In Title Page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CAUTIONTextListTextTD">
    <w:name w:val="CAUTION Text List Text TD"/>
    <w:basedOn w:val="CAUTIONText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StepinTable">
    <w:name w:val="Notes Text Step in Table"/>
    <w:pPr>
      <w:numPr>
        <w:ilvl w:val="7"/>
        <w:numId w:val="17"/>
      </w:numPr>
      <w:tabs>
        <w:tab w:val="left" w:pos="454"/>
      </w:tabs>
      <w:spacing w:before="40" w:after="80" w:line="200" w:lineRule="atLeast"/>
    </w:pPr>
    <w:rPr>
      <w:rFonts w:eastAsia="楷体_GB2312" w:cs="楷体_GB2312"/>
      <w:sz w:val="18"/>
      <w:szCs w:val="18"/>
    </w:rPr>
  </w:style>
  <w:style w:type="paragraph" w:customStyle="1" w:styleId="ThirdLevelItemList">
    <w:name w:val="Third Level Item List"/>
    <w:basedOn w:val="a"/>
    <w:pPr>
      <w:numPr>
        <w:ilvl w:val="1"/>
        <w:numId w:val="7"/>
      </w:numPr>
      <w:tabs>
        <w:tab w:val="left" w:pos="2976"/>
      </w:tabs>
      <w:spacing w:before="80" w:after="80"/>
    </w:pPr>
  </w:style>
  <w:style w:type="paragraph" w:customStyle="1" w:styleId="SubItemStepinTableList">
    <w:name w:val="Sub Item Step in Table List"/>
    <w:pPr>
      <w:numPr>
        <w:ilvl w:val="3"/>
        <w:numId w:val="17"/>
      </w:numPr>
      <w:tabs>
        <w:tab w:val="left" w:pos="284"/>
      </w:tabs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NotesTextListText">
    <w:name w:val="Notes Text List Text"/>
    <w:basedOn w:val="CAUTIONText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table" w:styleId="55">
    <w:name w:val="Table Columns 5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0">
    <w:name w:val="Table Grid"/>
    <w:basedOn w:val="a1"/>
    <w:semiHidden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Grid 1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afff1">
    <w:name w:val="Table Theme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Colorful 1"/>
    <w:basedOn w:val="a1"/>
    <w:semiHidden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7">
    <w:name w:val="Table Grid 3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29">
    <w:name w:val="Table Colorful 2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5">
    <w:name w:val="Table Grid 4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8">
    <w:name w:val="Table Colorful 3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sz="36" w:space="0" w:color="000000"/>
          <w:bottom w:val="nil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6">
    <w:name w:val="Table Grid 5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afff2">
    <w:name w:val="Table Elegant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1">
    <w:name w:val="Table Grid 6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Classic 1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1">
    <w:name w:val="Table Grid 7"/>
    <w:basedOn w:val="a1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2a">
    <w:name w:val="Table Classic 2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1">
    <w:name w:val="Table Grid 8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lassic 3"/>
    <w:basedOn w:val="a1"/>
    <w:semiHidden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Web 1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Web 2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">
    <w:name w:val="Table Simple 1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a">
    <w:name w:val="Table Web 3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Simple 2"/>
    <w:basedOn w:val="a1"/>
    <w:semiHidden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Simple 3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6">
    <w:name w:val="Table Subtle 1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3">
    <w:name w:val="Table Professional"/>
    <w:basedOn w:val="a1"/>
    <w:semiHidden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2d">
    <w:name w:val="Table Subtle 2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3D effects 1"/>
    <w:basedOn w:val="a1"/>
    <w:semiHidden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e">
    <w:name w:val="Table 3D effects 2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3D effects 3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8">
    <w:name w:val="Table List 1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List 2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List 3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List 4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List 6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auto"/>
          <w:tr2bl w:val="nil"/>
        </w:tcBorders>
      </w:tcPr>
    </w:tblStylePr>
  </w:style>
  <w:style w:type="table" w:styleId="afff4">
    <w:name w:val="Table Contemporary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9">
    <w:name w:val="Table Columns 1"/>
    <w:basedOn w:val="a1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Columns 2"/>
    <w:basedOn w:val="a1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e">
    <w:name w:val="Table Columns 3"/>
    <w:basedOn w:val="a1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8">
    <w:name w:val="Table Columns 4"/>
    <w:basedOn w:val="a1"/>
    <w:semiHidden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RemarksTable">
    <w:name w:val="Remarks Table"/>
    <w:basedOn w:val="a1"/>
    <w:tblPr>
      <w:tblInd w:w="1809" w:type="dxa"/>
    </w:tblPr>
  </w:style>
  <w:style w:type="table" w:customStyle="1" w:styleId="Table">
    <w:name w:val="Table"/>
    <w:basedOn w:val="afff3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styleId="afff5">
    <w:name w:val="Unresolved Mention"/>
    <w:uiPriority w:val="99"/>
    <w:semiHidden/>
    <w:unhideWhenUsed/>
    <w:rsid w:val="002F6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Links>
    <vt:vector size="24" baseType="variant">
      <vt:variant>
        <vt:i4>7274623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https://github.com/Ascend/sample-facedetection/blob/master/README_cn.md</vt:lpwstr>
      </vt:variant>
      <vt:variant>
        <vt:lpwstr>zh-cn_topic_0182554577_fig1954118512311</vt:lpwstr>
      </vt:variant>
      <vt:variant>
        <vt:i4>7077984</vt:i4>
      </vt:variant>
      <vt:variant>
        <vt:i4>6</vt:i4>
      </vt:variant>
      <vt:variant>
        <vt:i4>0</vt:i4>
      </vt:variant>
      <vt:variant>
        <vt:i4>5</vt:i4>
      </vt:variant>
      <vt:variant>
        <vt:lpwstr>https://github.com/wangxuewen99/Super-Resolution/tree/master/ESPCN</vt:lpwstr>
      </vt:variant>
      <vt:variant>
        <vt:lpwstr/>
      </vt:variant>
      <vt:variant>
        <vt:i4>131088</vt:i4>
      </vt:variant>
      <vt:variant>
        <vt:i4>3</vt:i4>
      </vt:variant>
      <vt:variant>
        <vt:i4>0</vt:i4>
      </vt:variant>
      <vt:variant>
        <vt:i4>5</vt:i4>
      </vt:variant>
      <vt:variant>
        <vt:lpwstr>http://mmlab.ie.cuhk.edu.hk/projects/FSRCNN.html</vt:lpwstr>
      </vt:variant>
      <vt:variant>
        <vt:lpwstr/>
      </vt:variant>
      <vt:variant>
        <vt:i4>3473453</vt:i4>
      </vt:variant>
      <vt:variant>
        <vt:i4>0</vt:i4>
      </vt:variant>
      <vt:variant>
        <vt:i4>0</vt:i4>
      </vt:variant>
      <vt:variant>
        <vt:i4>5</vt:i4>
      </vt:variant>
      <vt:variant>
        <vt:lpwstr>http://mmlab.ie.cuhk.edu.hk/projects/SRCNN.html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人脸识别</dc:title>
  <dc:subject>Technical Document</dc:subject>
  <dc:creator>Huawei Technologies Co.,Ltd.</dc:creator>
  <cp:keywords/>
  <dc:description/>
  <cp:lastModifiedBy>Microsoft Office User</cp:lastModifiedBy>
  <cp:revision>2</cp:revision>
  <dcterms:created xsi:type="dcterms:W3CDTF">2020-10-08T09:40:00Z</dcterms:created>
  <dcterms:modified xsi:type="dcterms:W3CDTF">2020-10-08T09:40:00Z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人脸识别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2019-05-27</vt:lpwstr>
  </property>
  <property fmtid="{D5CDD505-2E9C-101B-9397-08002B2CF9AE}" pid="6" name="ProductVersion">
    <vt:lpwstr/>
  </property>
  <property fmtid="{D5CDD505-2E9C-101B-9397-08002B2CF9AE}" pid="7" name="Product&amp;Project Name">
    <vt:lpwstr>人脸识别</vt:lpwstr>
  </property>
  <property fmtid="{D5CDD505-2E9C-101B-9397-08002B2CF9AE}" pid="8" name="Trademark&amp;ProductType">
    <vt:lpwstr>人脸识别</vt:lpwstr>
  </property>
  <property fmtid="{D5CDD505-2E9C-101B-9397-08002B2CF9AE}" pid="9" name="PartNumber">
    <vt:lpwstr/>
  </property>
  <property fmtid="{D5CDD505-2E9C-101B-9397-08002B2CF9AE}" pid="10" name="SecretLevel">
    <vt:lpwstr>秘密</vt:lpwstr>
  </property>
  <property fmtid="{D5CDD505-2E9C-101B-9397-08002B2CF9AE}" pid="11" name="_readonly">
    <vt:lpwstr/>
  </property>
  <property fmtid="{D5CDD505-2E9C-101B-9397-08002B2CF9AE}" pid="12" name="_change">
    <vt:lpwstr/>
  </property>
  <property fmtid="{D5CDD505-2E9C-101B-9397-08002B2CF9AE}" pid="13" name="_full-control">
    <vt:lpwstr/>
  </property>
  <property fmtid="{D5CDD505-2E9C-101B-9397-08002B2CF9AE}" pid="14" name="sflag">
    <vt:lpwstr>1568965713</vt:lpwstr>
  </property>
  <property fmtid="{D5CDD505-2E9C-101B-9397-08002B2CF9AE}" pid="15" name="_2015_ms_pID_725343">
    <vt:lpwstr>(3)h+YH0q1AMtSg9LdhVbBmyY7ATR/b1m+GRRtUyA6d/BEa2QAohS1XgJwlGEkxu7Hq6CzxuOd2_x000d_
PMD3Tgoy+rGiKIHMS4SVYH8G7inZsfLESwwN8m8lWd8M8O7R9NKXnvpoZjNVBLP/azE/oFmB_x000d_
rL56E4LoejTNoretWr+QJxRf6sxjK7h2iYo7OZyLY8TrHideZb0LLFlPdSCInY32yIheI0VO_x000d_
Bg5aBaULw4hfWJ4qeo</vt:lpwstr>
  </property>
  <property fmtid="{D5CDD505-2E9C-101B-9397-08002B2CF9AE}" pid="16" name="_2015_ms_pID_7253431">
    <vt:lpwstr>IN87OlfBspTPtj8COc0ueUPzVxEGhMkm8oXzVz2K6VO+1DDBY8Pseo_x000d_
/348L1Ml5bLU10uuNXyPUCH9oydYMS5UwU9qHmeYFUL22xjoHT8yDJYvwRg4yKSKTFKzBYw9_x000d_
ED+lHEAC36Ytpk2Ky3LLMgEWJOLLwLSZZK/MqR7mo9fdrqT2nG5COz1N2hR74KE73TqqtdKk_x000d_
YYxw+jEYAt9PacLMsYaEuP1aNJRknAk88YMx</vt:lpwstr>
  </property>
  <property fmtid="{D5CDD505-2E9C-101B-9397-08002B2CF9AE}" pid="17" name="KSOProductBuildVer">
    <vt:lpwstr>2052-11.1.0.8806</vt:lpwstr>
  </property>
  <property fmtid="{D5CDD505-2E9C-101B-9397-08002B2CF9AE}" pid="18" name="_2015_ms_pID_7253432">
    <vt:lpwstr>EQ==</vt:lpwstr>
  </property>
</Properties>
</file>